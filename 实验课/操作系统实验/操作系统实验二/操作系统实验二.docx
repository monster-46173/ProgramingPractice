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84" w:rsidRDefault="003B3D84" w:rsidP="003B3D84">
      <w:pPr>
        <w:pStyle w:val="2"/>
        <w:spacing w:line="360" w:lineRule="auto"/>
      </w:pPr>
      <w:r>
        <w:t>实验二：</w:t>
      </w:r>
      <w:r>
        <w:t>C</w:t>
      </w:r>
      <w:r>
        <w:t>编程环境</w:t>
      </w:r>
    </w:p>
    <w:p w:rsidR="003B3D84" w:rsidRDefault="003B3D84" w:rsidP="003B3D84">
      <w:pPr>
        <w:rPr>
          <w:b/>
          <w:sz w:val="30"/>
        </w:rPr>
      </w:pPr>
      <w:r>
        <w:t>返回</w:t>
      </w:r>
      <w:hyperlink w:anchor="_目录" w:history="1">
        <w:r>
          <w:rPr>
            <w:rStyle w:val="a3"/>
          </w:rPr>
          <w:t>目录</w:t>
        </w:r>
      </w:hyperlink>
    </w:p>
    <w:p w:rsidR="003B3D84" w:rsidRDefault="003B3D84" w:rsidP="003B3D84">
      <w:pPr>
        <w:pStyle w:val="3"/>
        <w:spacing w:line="360" w:lineRule="auto"/>
      </w:pPr>
      <w:r>
        <w:t>实验目的</w:t>
      </w:r>
    </w:p>
    <w:p w:rsidR="003B3D84" w:rsidRDefault="003B3D84" w:rsidP="003B3D84">
      <w:pPr>
        <w:spacing w:line="360" w:lineRule="auto"/>
      </w:pPr>
      <w:r>
        <w:t>1</w:t>
      </w:r>
      <w:r>
        <w:t>．</w:t>
      </w:r>
      <w:r>
        <w:t xml:space="preserve"> </w:t>
      </w:r>
      <w:r>
        <w:t>熟悉</w:t>
      </w:r>
      <w:r>
        <w:t>Linux</w:t>
      </w:r>
      <w:r>
        <w:t>下</w:t>
      </w:r>
      <w:r>
        <w:t>C</w:t>
      </w:r>
      <w:r>
        <w:t>程序设计的环境；</w:t>
      </w:r>
    </w:p>
    <w:p w:rsidR="003B3D84" w:rsidRDefault="003B3D84" w:rsidP="003B3D84">
      <w:pPr>
        <w:spacing w:line="360" w:lineRule="auto"/>
      </w:pPr>
      <w:r>
        <w:t>2</w:t>
      </w:r>
      <w:r>
        <w:t>．</w:t>
      </w:r>
      <w:r>
        <w:t xml:space="preserve"> </w:t>
      </w:r>
      <w:r>
        <w:t>对系统调用有初步了解。</w:t>
      </w:r>
    </w:p>
    <w:p w:rsidR="003B3D84" w:rsidRDefault="003B3D84" w:rsidP="003B3D84">
      <w:pPr>
        <w:pStyle w:val="3"/>
        <w:spacing w:line="360" w:lineRule="auto"/>
      </w:pPr>
      <w:r>
        <w:t>实验时间</w:t>
      </w:r>
    </w:p>
    <w:p w:rsidR="003B3D84" w:rsidRDefault="003B3D84" w:rsidP="003B3D84">
      <w:pPr>
        <w:spacing w:line="360" w:lineRule="auto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3学时</w:t>
      </w:r>
    </w:p>
    <w:p w:rsidR="003B3D84" w:rsidRDefault="003B3D84" w:rsidP="003B3D84">
      <w:pPr>
        <w:pStyle w:val="3"/>
        <w:spacing w:line="360" w:lineRule="auto"/>
      </w:pPr>
      <w:r>
        <w:t>实验内容</w:t>
      </w:r>
    </w:p>
    <w:p w:rsidR="003B3D84" w:rsidRDefault="003B3D84" w:rsidP="003B3D84">
      <w:pPr>
        <w:spacing w:line="360" w:lineRule="auto"/>
      </w:pPr>
      <w:r>
        <w:t>1</w:t>
      </w:r>
      <w:r>
        <w:t>．</w:t>
      </w:r>
      <w:r>
        <w:t>Linux</w:t>
      </w:r>
      <w:r>
        <w:t>下</w:t>
      </w:r>
      <w:r>
        <w:t>C</w:t>
      </w:r>
      <w:r>
        <w:t>语言程序的开发过程</w:t>
      </w:r>
      <w:r>
        <w:t xml:space="preserve"> </w:t>
      </w:r>
    </w:p>
    <w:p w:rsidR="003B3D84" w:rsidRDefault="003B3D84" w:rsidP="003B3D84">
      <w:pPr>
        <w:spacing w:line="360" w:lineRule="auto"/>
        <w:ind w:firstLine="210"/>
      </w:pPr>
      <w:r>
        <w:t>a</w:t>
      </w:r>
      <w:r>
        <w:t>、在用户主目录下用</w:t>
      </w:r>
      <w:r>
        <w:t>vi</w:t>
      </w:r>
      <w:r>
        <w:t>编辑</w:t>
      </w:r>
      <w:r>
        <w:t>C</w:t>
      </w:r>
      <w:r>
        <w:t>语言源程序（源程序已附后），如：</w:t>
      </w:r>
      <w:r>
        <w:t>$</w:t>
      </w:r>
      <w:proofErr w:type="gramStart"/>
      <w:r>
        <w:rPr>
          <w:b/>
          <w:bCs/>
        </w:rPr>
        <w:t>vi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hello.c</w:t>
      </w:r>
      <w:proofErr w:type="spellEnd"/>
      <w:r>
        <w:t>。</w:t>
      </w:r>
      <w:r>
        <w:t xml:space="preserve"> </w:t>
      </w:r>
    </w:p>
    <w:p w:rsidR="003B3D84" w:rsidRDefault="003B3D84" w:rsidP="003B3D84">
      <w:pPr>
        <w:spacing w:line="360" w:lineRule="auto"/>
        <w:ind w:firstLine="210"/>
      </w:pPr>
      <w:r>
        <w:t>b</w:t>
      </w:r>
      <w:r>
        <w:t>、用</w:t>
      </w:r>
      <w:proofErr w:type="spellStart"/>
      <w:r>
        <w:t>gcc</w:t>
      </w:r>
      <w:proofErr w:type="spellEnd"/>
      <w:r>
        <w:t>编译</w:t>
      </w:r>
      <w:r>
        <w:t>C</w:t>
      </w:r>
      <w:r>
        <w:t>语言源程序：</w:t>
      </w:r>
      <w:r>
        <w:t>$</w:t>
      </w:r>
      <w:proofErr w:type="spellStart"/>
      <w:r>
        <w:rPr>
          <w:b/>
          <w:bCs/>
        </w:rPr>
        <w:t>gcc</w:t>
      </w:r>
      <w:proofErr w:type="spellEnd"/>
      <w:r>
        <w:rPr>
          <w:b/>
          <w:bCs/>
        </w:rPr>
        <w:t xml:space="preserve"> ./</w:t>
      </w:r>
      <w:proofErr w:type="spellStart"/>
      <w:r>
        <w:rPr>
          <w:b/>
          <w:bCs/>
        </w:rPr>
        <w:t>hello.c</w:t>
      </w:r>
      <w:proofErr w:type="spellEnd"/>
      <w:r>
        <w:rPr>
          <w:b/>
          <w:bCs/>
        </w:rPr>
        <w:t xml:space="preserve"> -o example</w:t>
      </w:r>
      <w:r>
        <w:t xml:space="preserve"> </w:t>
      </w:r>
    </w:p>
    <w:p w:rsidR="003B3D84" w:rsidRDefault="003B3D84" w:rsidP="003B3D84">
      <w:pPr>
        <w:spacing w:line="360" w:lineRule="auto"/>
        <w:ind w:firstLine="210"/>
      </w:pPr>
      <w:r>
        <w:t>这里</w:t>
      </w:r>
      <w:proofErr w:type="spellStart"/>
      <w:r>
        <w:t>gcc</w:t>
      </w:r>
      <w:proofErr w:type="spellEnd"/>
      <w:r>
        <w:t>是</w:t>
      </w:r>
      <w:r>
        <w:t>Linux</w:t>
      </w:r>
      <w:r>
        <w:t>下的</w:t>
      </w:r>
      <w:r>
        <w:t>C</w:t>
      </w:r>
      <w:r>
        <w:t>语言程序编译器（</w:t>
      </w:r>
      <w:r>
        <w:t>GNU C Compiler</w:t>
      </w:r>
      <w:r>
        <w:t>），</w:t>
      </w:r>
      <w:r>
        <w:t>.</w:t>
      </w:r>
      <w:r>
        <w:rPr>
          <w:b/>
          <w:bCs/>
        </w:rPr>
        <w:t>/</w:t>
      </w:r>
      <w:proofErr w:type="spellStart"/>
      <w:r>
        <w:rPr>
          <w:b/>
          <w:bCs/>
        </w:rPr>
        <w:t>hello.c</w:t>
      </w:r>
      <w:proofErr w:type="spellEnd"/>
      <w:r>
        <w:t>表示待编译的源文件是当前工作目录下的</w:t>
      </w:r>
      <w:proofErr w:type="spellStart"/>
      <w:r>
        <w:t>hello.c</w:t>
      </w:r>
      <w:proofErr w:type="spellEnd"/>
      <w:r>
        <w:t>，</w:t>
      </w:r>
      <w:r>
        <w:rPr>
          <w:b/>
          <w:bCs/>
        </w:rPr>
        <w:t>-o example</w:t>
      </w:r>
      <w:r>
        <w:t>表示编译后产生的目标代码文件名为</w:t>
      </w:r>
      <w:r>
        <w:t>example</w:t>
      </w:r>
      <w:r>
        <w:t>。</w:t>
      </w:r>
      <w:r>
        <w:t xml:space="preserve"> </w:t>
      </w:r>
    </w:p>
    <w:p w:rsidR="003B3D84" w:rsidRDefault="003B3D84" w:rsidP="003B3D84">
      <w:pPr>
        <w:spacing w:line="360" w:lineRule="auto"/>
        <w:ind w:firstLine="210"/>
      </w:pPr>
      <w:r>
        <w:t>c</w:t>
      </w:r>
      <w:r>
        <w:t>、若编译不正确，则进入</w:t>
      </w:r>
      <w:r>
        <w:t>vi</w:t>
      </w:r>
      <w:r>
        <w:t>修改源程序，否则，运行目标代码：</w:t>
      </w:r>
      <w:r>
        <w:t>$</w:t>
      </w:r>
      <w:proofErr w:type="gramStart"/>
      <w:r>
        <w:rPr>
          <w:b/>
          <w:bCs/>
        </w:rPr>
        <w:t>./</w:t>
      </w:r>
      <w:proofErr w:type="gramEnd"/>
      <w:r>
        <w:rPr>
          <w:b/>
          <w:bCs/>
        </w:rPr>
        <w:t>example</w:t>
      </w:r>
      <w:r>
        <w:t xml:space="preserve"> </w:t>
      </w:r>
      <w:r>
        <w:t>。</w:t>
      </w:r>
    </w:p>
    <w:p w:rsidR="003B3D84" w:rsidRDefault="003B3D84" w:rsidP="003B3D84">
      <w:pPr>
        <w:spacing w:line="360" w:lineRule="auto"/>
      </w:pPr>
      <w:r>
        <w:t>注意：</w:t>
      </w:r>
      <w:r>
        <w:t xml:space="preserve"> </w:t>
      </w:r>
    </w:p>
    <w:p w:rsidR="003B3D84" w:rsidRDefault="003B3D84" w:rsidP="003B3D84">
      <w:pPr>
        <w:spacing w:line="360" w:lineRule="auto"/>
        <w:ind w:firstLine="210"/>
      </w:pPr>
      <w:r>
        <w:t>a</w:t>
      </w:r>
      <w:r>
        <w:t>、这只是</w:t>
      </w:r>
      <w:proofErr w:type="spellStart"/>
      <w:r>
        <w:t>gcc</w:t>
      </w:r>
      <w:proofErr w:type="spellEnd"/>
      <w:r>
        <w:t>最基本的用法，其他常用选项有：</w:t>
      </w:r>
      <w:r>
        <w:t>-</w:t>
      </w:r>
      <w:proofErr w:type="gramStart"/>
      <w:r>
        <w:t>c ,</w:t>
      </w:r>
      <w:proofErr w:type="gramEnd"/>
      <w:r>
        <w:t xml:space="preserve"> -S , -O , -O2, -g </w:t>
      </w:r>
      <w:r>
        <w:t>等。</w:t>
      </w:r>
      <w:r>
        <w:t xml:space="preserve"> </w:t>
      </w:r>
    </w:p>
    <w:p w:rsidR="003B3D84" w:rsidRDefault="003B3D84" w:rsidP="003B3D84">
      <w:pPr>
        <w:spacing w:line="360" w:lineRule="auto"/>
        <w:ind w:firstLine="210"/>
      </w:pPr>
      <w:r>
        <w:t>b</w:t>
      </w:r>
      <w:r>
        <w:t>、调试程序可以用</w:t>
      </w:r>
      <w:proofErr w:type="spellStart"/>
      <w:r>
        <w:t>gdb</w:t>
      </w:r>
      <w:proofErr w:type="spellEnd"/>
      <w:r>
        <w:t>（</w:t>
      </w:r>
      <w:r>
        <w:t>GNU debugger</w:t>
      </w:r>
      <w:r>
        <w:t>）。</w:t>
      </w:r>
      <w:r>
        <w:t xml:space="preserve"> </w:t>
      </w:r>
    </w:p>
    <w:p w:rsidR="003B3D84" w:rsidRDefault="003B3D84" w:rsidP="003B3D84">
      <w:pPr>
        <w:spacing w:line="360" w:lineRule="auto"/>
      </w:pPr>
      <w:r>
        <w:t>2</w:t>
      </w:r>
      <w:r>
        <w:t>．编辑、调试下面</w:t>
      </w:r>
      <w:r>
        <w:t>c</w:t>
      </w:r>
      <w:r>
        <w:t>语言程序，说明该程序的功能。</w:t>
      </w:r>
    </w:p>
    <w:p w:rsidR="003B3D84" w:rsidRDefault="003B3D84" w:rsidP="003B3D84">
      <w:pPr>
        <w:spacing w:line="360" w:lineRule="auto"/>
      </w:pPr>
      <w:r>
        <w:t>＃</w:t>
      </w:r>
      <w:r>
        <w:t>include &lt;</w:t>
      </w:r>
      <w:proofErr w:type="spellStart"/>
      <w:r>
        <w:t>stdio.h</w:t>
      </w:r>
      <w:proofErr w:type="spellEnd"/>
      <w:r>
        <w:t xml:space="preserve">&gt; </w:t>
      </w:r>
    </w:p>
    <w:p w:rsidR="003B3D84" w:rsidRDefault="003B3D84" w:rsidP="003B3D84">
      <w:pPr>
        <w:spacing w:line="360" w:lineRule="auto"/>
      </w:pPr>
      <w:proofErr w:type="gramStart"/>
      <w:r>
        <w:t>main(</w:t>
      </w:r>
      <w:proofErr w:type="gramEnd"/>
      <w:r>
        <w:t>) {</w:t>
      </w:r>
    </w:p>
    <w:p w:rsidR="003B3D84" w:rsidRDefault="003B3D84" w:rsidP="003B3D84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</w:t>
      </w:r>
      <w:proofErr w:type="spellEnd"/>
      <w:r>
        <w:t>[200],</w:t>
      </w:r>
      <w:proofErr w:type="spellStart"/>
      <w:r>
        <w:t>carry,temp,i,j,digit</w:t>
      </w:r>
      <w:proofErr w:type="spellEnd"/>
      <w:r>
        <w:t xml:space="preserve"> = 1; </w:t>
      </w:r>
    </w:p>
    <w:p w:rsidR="003B3D84" w:rsidRDefault="003B3D84" w:rsidP="003B3D84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input n:"); </w:t>
      </w:r>
    </w:p>
    <w:p w:rsidR="003B3D84" w:rsidRDefault="003B3D84" w:rsidP="003B3D84">
      <w:pPr>
        <w:autoSpaceDE w:val="0"/>
        <w:spacing w:line="360" w:lineRule="auto"/>
        <w:ind w:firstLine="63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B3D84" w:rsidRDefault="003B3D84" w:rsidP="003B3D84">
      <w:pPr>
        <w:autoSpaceDE w:val="0"/>
        <w:spacing w:line="360" w:lineRule="auto"/>
        <w:ind w:firstLine="630"/>
      </w:pPr>
      <w:proofErr w:type="gramStart"/>
      <w:r>
        <w:t>a[</w:t>
      </w:r>
      <w:proofErr w:type="gramEnd"/>
      <w:r>
        <w:t xml:space="preserve">0] = 1; </w:t>
      </w:r>
    </w:p>
    <w:p w:rsidR="003B3D84" w:rsidRDefault="003B3D84" w:rsidP="003B3D84">
      <w:pPr>
        <w:autoSpaceDE w:val="0"/>
        <w:spacing w:line="360" w:lineRule="auto"/>
        <w:ind w:firstLine="630"/>
      </w:pP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3B3D84" w:rsidRDefault="003B3D84" w:rsidP="003B3D84">
      <w:pPr>
        <w:autoSpaceDE w:val="0"/>
        <w:spacing w:line="360" w:lineRule="auto"/>
        <w:ind w:firstLine="630"/>
      </w:pPr>
      <w:r>
        <w:t xml:space="preserve"> </w:t>
      </w:r>
      <w:proofErr w:type="gramStart"/>
      <w:r>
        <w:t>for(</w:t>
      </w:r>
      <w:proofErr w:type="gramEnd"/>
      <w:r>
        <w:t xml:space="preserve"> j = 1, carry = 0; j &lt;= digit; ++j) {</w:t>
      </w:r>
    </w:p>
    <w:p w:rsidR="003B3D84" w:rsidRDefault="003B3D84" w:rsidP="003B3D84">
      <w:pPr>
        <w:autoSpaceDE w:val="0"/>
        <w:spacing w:line="360" w:lineRule="auto"/>
        <w:ind w:firstLine="840"/>
      </w:pPr>
      <w:r>
        <w:t xml:space="preserve"> </w:t>
      </w:r>
      <w:proofErr w:type="gramStart"/>
      <w:r>
        <w:t>temp</w:t>
      </w:r>
      <w:proofErr w:type="gramEnd"/>
      <w:r>
        <w:t xml:space="preserve"> = a[j-1] * </w:t>
      </w:r>
      <w:proofErr w:type="spellStart"/>
      <w:r>
        <w:t>i</w:t>
      </w:r>
      <w:proofErr w:type="spellEnd"/>
      <w:r>
        <w:t xml:space="preserve"> + carry;</w:t>
      </w:r>
    </w:p>
    <w:p w:rsidR="003B3D84" w:rsidRDefault="003B3D84" w:rsidP="003B3D84">
      <w:pPr>
        <w:autoSpaceDE w:val="0"/>
        <w:spacing w:line="360" w:lineRule="auto"/>
        <w:ind w:firstLine="840"/>
      </w:pPr>
      <w:r>
        <w:lastRenderedPageBreak/>
        <w:t xml:space="preserve"> </w:t>
      </w:r>
      <w:proofErr w:type="gramStart"/>
      <w:r>
        <w:t>a[</w:t>
      </w:r>
      <w:proofErr w:type="gramEnd"/>
      <w:r>
        <w:t>j-1] = temp % 10;</w:t>
      </w:r>
    </w:p>
    <w:p w:rsidR="003B3D84" w:rsidRDefault="003B3D84" w:rsidP="003B3D84">
      <w:pPr>
        <w:autoSpaceDE w:val="0"/>
        <w:spacing w:line="360" w:lineRule="auto"/>
        <w:ind w:firstLine="840"/>
      </w:pPr>
      <w:r>
        <w:t xml:space="preserve"> </w:t>
      </w:r>
      <w:proofErr w:type="gramStart"/>
      <w:r>
        <w:t>carry</w:t>
      </w:r>
      <w:proofErr w:type="gramEnd"/>
      <w:r>
        <w:t xml:space="preserve"> = temp / 10; } </w:t>
      </w:r>
    </w:p>
    <w:p w:rsidR="003B3D84" w:rsidRDefault="003B3D84" w:rsidP="003B3D84">
      <w:pPr>
        <w:autoSpaceDE w:val="0"/>
        <w:spacing w:line="360" w:lineRule="auto"/>
        <w:ind w:firstLine="840"/>
      </w:pPr>
      <w:proofErr w:type="gramStart"/>
      <w:r>
        <w:t>while(</w:t>
      </w:r>
      <w:proofErr w:type="gramEnd"/>
      <w:r>
        <w:t xml:space="preserve">carry) { a[++digit-1] = carry % 10; carry /= 10; </w:t>
      </w:r>
    </w:p>
    <w:p w:rsidR="003B3D84" w:rsidRDefault="003B3D84" w:rsidP="003B3D84">
      <w:pPr>
        <w:autoSpaceDE w:val="0"/>
        <w:spacing w:line="360" w:lineRule="auto"/>
        <w:ind w:firstLine="1050"/>
      </w:pPr>
      <w:r>
        <w:t xml:space="preserve">} } </w:t>
      </w:r>
    </w:p>
    <w:p w:rsidR="003B3D84" w:rsidRDefault="003B3D84" w:rsidP="003B3D84">
      <w:pPr>
        <w:autoSpaceDE w:val="0"/>
        <w:spacing w:line="360" w:lineRule="auto"/>
        <w:ind w:firstLine="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is:\</w:t>
      </w:r>
      <w:proofErr w:type="spellStart"/>
      <w:r>
        <w:t>n%d</w:t>
      </w:r>
      <w:proofErr w:type="spellEnd"/>
      <w:r>
        <w:t xml:space="preserve"> ! = "</w:t>
      </w:r>
      <w:proofErr w:type="gramStart"/>
      <w:r>
        <w:t>,</w:t>
      </w:r>
      <w:proofErr w:type="gramEnd"/>
      <w:r>
        <w:t xml:space="preserve">n); </w:t>
      </w:r>
    </w:p>
    <w:p w:rsidR="003B3D84" w:rsidRDefault="003B3D84" w:rsidP="003B3D84">
      <w:pPr>
        <w:autoSpaceDE w:val="0"/>
        <w:spacing w:line="360" w:lineRule="auto"/>
        <w:ind w:firstLine="420"/>
      </w:pPr>
      <w:r>
        <w:t xml:space="preserve">for( </w:t>
      </w:r>
      <w:proofErr w:type="spellStart"/>
      <w:r>
        <w:t>i</w:t>
      </w:r>
      <w:proofErr w:type="spellEnd"/>
      <w:r>
        <w:t xml:space="preserve"> = digit; </w:t>
      </w:r>
      <w:proofErr w:type="spellStart"/>
      <w:r>
        <w:t>i</w:t>
      </w:r>
      <w:proofErr w:type="spellEnd"/>
      <w:r>
        <w:t xml:space="preserve"> &gt;=1; --</w:t>
      </w:r>
      <w:proofErr w:type="spellStart"/>
      <w:r>
        <w:t>i</w:t>
      </w:r>
      <w:proofErr w:type="spellEnd"/>
      <w:r>
        <w:t xml:space="preserve">) {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 xml:space="preserve">[i-1]); } </w:t>
      </w:r>
      <w:proofErr w:type="spellStart"/>
      <w:r>
        <w:t>printf</w:t>
      </w:r>
      <w:proofErr w:type="spellEnd"/>
      <w:r>
        <w:t xml:space="preserve">("\n"); } </w:t>
      </w:r>
    </w:p>
    <w:p w:rsidR="003B3D84" w:rsidRDefault="003B3D84" w:rsidP="003B3D84">
      <w:pPr>
        <w:spacing w:line="360" w:lineRule="auto"/>
        <w:rPr>
          <w:b/>
        </w:rPr>
      </w:pPr>
    </w:p>
    <w:p w:rsidR="003B3D84" w:rsidRDefault="003B3D84" w:rsidP="003B3D84">
      <w:pPr>
        <w:spacing w:line="360" w:lineRule="auto"/>
      </w:pPr>
      <w:r>
        <w:t>3</w:t>
      </w:r>
      <w:r>
        <w:t>．</w:t>
      </w:r>
      <w:r>
        <w:t xml:space="preserve"> </w:t>
      </w:r>
      <w:r>
        <w:t>编写命令解释程序</w:t>
      </w:r>
    </w:p>
    <w:p w:rsidR="003B3D84" w:rsidRDefault="003B3D84" w:rsidP="003B3D84">
      <w:pPr>
        <w:spacing w:line="360" w:lineRule="auto"/>
        <w:ind w:firstLine="210"/>
      </w:pPr>
      <w:r>
        <w:t>（</w:t>
      </w:r>
      <w:r>
        <w:t>1</w:t>
      </w:r>
      <w:r>
        <w:t>）内容：</w:t>
      </w:r>
    </w:p>
    <w:p w:rsidR="003B3D84" w:rsidRDefault="003B3D84" w:rsidP="003B3D84">
      <w:pPr>
        <w:spacing w:line="360" w:lineRule="auto"/>
        <w:ind w:firstLine="420"/>
      </w:pPr>
      <w:r>
        <w:t>利用</w:t>
      </w:r>
      <w:r>
        <w:t>C</w:t>
      </w:r>
      <w:r>
        <w:t>语言编写一个微型命令解释程序，接受并解释以下命令：</w:t>
      </w:r>
    </w:p>
    <w:p w:rsidR="003B3D84" w:rsidRDefault="003B3D84" w:rsidP="003B3D84">
      <w:pPr>
        <w:numPr>
          <w:ilvl w:val="0"/>
          <w:numId w:val="4"/>
        </w:numPr>
        <w:tabs>
          <w:tab w:val="left" w:pos="420"/>
        </w:tabs>
        <w:spacing w:line="360" w:lineRule="auto"/>
        <w:ind w:left="420"/>
      </w:pPr>
      <w:proofErr w:type="spellStart"/>
      <w:r>
        <w:t>dir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</w:t>
      </w:r>
      <w:r>
        <w:t>列当前目录</w:t>
      </w:r>
    </w:p>
    <w:p w:rsidR="003B3D84" w:rsidRDefault="003B3D84" w:rsidP="003B3D84">
      <w:pPr>
        <w:numPr>
          <w:ilvl w:val="0"/>
          <w:numId w:val="4"/>
        </w:numPr>
        <w:tabs>
          <w:tab w:val="left" w:pos="420"/>
        </w:tabs>
        <w:spacing w:line="360" w:lineRule="auto"/>
        <w:ind w:left="420"/>
      </w:pPr>
      <w:r>
        <w:t xml:space="preserve">cop </w:t>
      </w:r>
      <w:r>
        <w:t>文件</w:t>
      </w:r>
      <w:r>
        <w:t xml:space="preserve">1 </w:t>
      </w:r>
      <w:r>
        <w:t>文件</w:t>
      </w:r>
      <w:r>
        <w:t xml:space="preserve">2 </w:t>
      </w:r>
      <w:r>
        <w:tab/>
        <w:t>//</w:t>
      </w:r>
      <w:r>
        <w:t>拷贝文件</w:t>
      </w:r>
    </w:p>
    <w:p w:rsidR="003B3D84" w:rsidRDefault="003B3D84" w:rsidP="003B3D84">
      <w:pPr>
        <w:numPr>
          <w:ilvl w:val="0"/>
          <w:numId w:val="4"/>
        </w:numPr>
        <w:tabs>
          <w:tab w:val="left" w:pos="420"/>
        </w:tabs>
        <w:spacing w:line="360" w:lineRule="auto"/>
        <w:ind w:left="420"/>
      </w:pPr>
      <w:r>
        <w:t>era</w:t>
      </w:r>
      <w:r>
        <w:t>文件名</w:t>
      </w:r>
      <w:r>
        <w:t xml:space="preserve"> </w:t>
      </w:r>
      <w:r>
        <w:tab/>
      </w:r>
      <w:r>
        <w:tab/>
      </w:r>
      <w:r>
        <w:tab/>
        <w:t>//</w:t>
      </w:r>
      <w:r>
        <w:t>删除文件</w:t>
      </w:r>
    </w:p>
    <w:p w:rsidR="003B3D84" w:rsidRDefault="003B3D84" w:rsidP="003B3D84">
      <w:pPr>
        <w:numPr>
          <w:ilvl w:val="0"/>
          <w:numId w:val="4"/>
        </w:numPr>
        <w:tabs>
          <w:tab w:val="left" w:pos="420"/>
        </w:tabs>
        <w:spacing w:line="360" w:lineRule="auto"/>
        <w:ind w:left="420"/>
      </w:pPr>
      <w:r>
        <w:t>dis</w:t>
      </w:r>
      <w:r>
        <w:t>字符串</w:t>
      </w:r>
      <w:r>
        <w:t xml:space="preserve"> </w:t>
      </w:r>
      <w:r>
        <w:tab/>
      </w:r>
      <w:r>
        <w:tab/>
      </w:r>
      <w:r>
        <w:tab/>
        <w:t>//</w:t>
      </w:r>
      <w:r>
        <w:t>显示字符串</w:t>
      </w:r>
    </w:p>
    <w:p w:rsidR="003B3D84" w:rsidRDefault="003B3D84" w:rsidP="003B3D84">
      <w:pPr>
        <w:numPr>
          <w:ilvl w:val="0"/>
          <w:numId w:val="4"/>
        </w:numPr>
        <w:tabs>
          <w:tab w:val="left" w:pos="420"/>
        </w:tabs>
        <w:spacing w:line="360" w:lineRule="auto"/>
        <w:ind w:left="420"/>
      </w:pPr>
      <w:r>
        <w:t xml:space="preserve">end </w:t>
      </w:r>
      <w:r>
        <w:tab/>
      </w:r>
      <w:r>
        <w:tab/>
      </w:r>
      <w:r>
        <w:tab/>
      </w:r>
      <w:r>
        <w:tab/>
      </w:r>
      <w:r>
        <w:tab/>
        <w:t>//</w:t>
      </w:r>
      <w:r>
        <w:t>结束，退出</w:t>
      </w:r>
    </w:p>
    <w:p w:rsidR="003B3D84" w:rsidRDefault="003B3D84" w:rsidP="003B3D84">
      <w:pPr>
        <w:spacing w:line="360" w:lineRule="auto"/>
      </w:pPr>
      <w:r>
        <w:t xml:space="preserve">  </w:t>
      </w:r>
      <w:r>
        <w:t>（</w:t>
      </w:r>
      <w:r>
        <w:t>2</w:t>
      </w:r>
      <w:r>
        <w:t>）要求：</w:t>
      </w:r>
    </w:p>
    <w:p w:rsidR="003B3D84" w:rsidRDefault="003B3D84" w:rsidP="003B3D84">
      <w:pPr>
        <w:numPr>
          <w:ilvl w:val="0"/>
          <w:numId w:val="3"/>
        </w:numPr>
        <w:tabs>
          <w:tab w:val="left" w:pos="420"/>
          <w:tab w:val="left" w:pos="425"/>
        </w:tabs>
        <w:spacing w:line="360" w:lineRule="auto"/>
        <w:ind w:left="420"/>
      </w:pPr>
      <w:r>
        <w:t>命令应该由空格隔开；</w:t>
      </w:r>
    </w:p>
    <w:p w:rsidR="003B3D84" w:rsidRDefault="003B3D84" w:rsidP="003B3D84">
      <w:pPr>
        <w:numPr>
          <w:ilvl w:val="0"/>
          <w:numId w:val="3"/>
        </w:numPr>
        <w:tabs>
          <w:tab w:val="left" w:pos="420"/>
          <w:tab w:val="left" w:pos="425"/>
        </w:tabs>
        <w:spacing w:line="360" w:lineRule="auto"/>
        <w:ind w:left="420"/>
      </w:pPr>
      <w:r>
        <w:t>进行命令合法性检查，若不合法，显示出错信息，等待重新输入；</w:t>
      </w:r>
    </w:p>
    <w:p w:rsidR="003B3D84" w:rsidRDefault="003B3D84" w:rsidP="003B3D84">
      <w:pPr>
        <w:numPr>
          <w:ilvl w:val="0"/>
          <w:numId w:val="3"/>
        </w:numPr>
        <w:tabs>
          <w:tab w:val="left" w:pos="420"/>
          <w:tab w:val="left" w:pos="425"/>
        </w:tabs>
        <w:spacing w:line="360" w:lineRule="auto"/>
        <w:ind w:left="420"/>
      </w:pPr>
      <w:r>
        <w:t>调用</w:t>
      </w:r>
      <w:r>
        <w:t>shell</w:t>
      </w:r>
      <w:r>
        <w:t>命令来完成各项功能。</w:t>
      </w:r>
    </w:p>
    <w:p w:rsidR="003B3D84" w:rsidRDefault="003B3D84" w:rsidP="003B3D84">
      <w:pPr>
        <w:spacing w:line="360" w:lineRule="auto"/>
      </w:pPr>
      <w:r>
        <w:t xml:space="preserve">  </w:t>
      </w:r>
      <w:r>
        <w:t>（</w:t>
      </w:r>
      <w:r>
        <w:t>3</w:t>
      </w:r>
      <w:r>
        <w:t>）思路：</w:t>
      </w:r>
      <w:r>
        <w:t>(</w:t>
      </w:r>
      <w:r>
        <w:t>不必拘泥与此，根据自己的理解和想法去编程。</w:t>
      </w:r>
      <w:r>
        <w:t>)</w:t>
      </w:r>
    </w:p>
    <w:p w:rsidR="003B3D84" w:rsidRDefault="003B3D84" w:rsidP="003B3D84">
      <w:pPr>
        <w:numPr>
          <w:ilvl w:val="0"/>
          <w:numId w:val="2"/>
        </w:numPr>
        <w:tabs>
          <w:tab w:val="left" w:pos="420"/>
        </w:tabs>
        <w:spacing w:line="360" w:lineRule="auto"/>
        <w:ind w:left="420"/>
      </w:pPr>
      <w:r>
        <w:t>用静态指针数组或二维数组形式定义命令保留字表和</w:t>
      </w:r>
      <w:r>
        <w:t>shell</w:t>
      </w:r>
      <w:r>
        <w:t>命令字表。</w:t>
      </w:r>
      <w:r>
        <w:br/>
      </w:r>
      <w:r>
        <w:tab/>
        <w:t xml:space="preserve">    </w:t>
      </w:r>
      <w:r>
        <w:t>静态数组形式如下：</w:t>
      </w:r>
      <w:r>
        <w:br/>
      </w:r>
      <w:r>
        <w:tab/>
      </w:r>
      <w:r>
        <w:tab/>
        <w:t xml:space="preserve">static char * </w:t>
      </w:r>
      <w:proofErr w:type="spellStart"/>
      <w:r>
        <w:t>cst</w:t>
      </w:r>
      <w:proofErr w:type="spellEnd"/>
      <w:r>
        <w:t xml:space="preserve"> [ ]="</w:t>
      </w:r>
      <w:proofErr w:type="spellStart"/>
      <w:r>
        <w:t>dir</w:t>
      </w:r>
      <w:proofErr w:type="spellEnd"/>
      <w:r>
        <w:t>"…"end"</w:t>
      </w:r>
      <w:r>
        <w:t>；</w:t>
      </w:r>
      <w:r>
        <w:t xml:space="preserve">static char * </w:t>
      </w:r>
      <w:proofErr w:type="spellStart"/>
      <w:r>
        <w:t>scwt</w:t>
      </w:r>
      <w:proofErr w:type="spellEnd"/>
      <w:r>
        <w:t xml:space="preserve"> [ ]="</w:t>
      </w:r>
      <w:proofErr w:type="spellStart"/>
      <w:r>
        <w:t>ls</w:t>
      </w:r>
      <w:proofErr w:type="spellEnd"/>
      <w:r>
        <w:t xml:space="preserve"> —l"…"exit"</w:t>
      </w:r>
      <w:r>
        <w:t>；</w:t>
      </w:r>
    </w:p>
    <w:p w:rsidR="003B3D84" w:rsidRDefault="003B3D84" w:rsidP="003B3D84">
      <w:pPr>
        <w:numPr>
          <w:ilvl w:val="0"/>
          <w:numId w:val="2"/>
        </w:numPr>
        <w:tabs>
          <w:tab w:val="left" w:pos="420"/>
        </w:tabs>
        <w:spacing w:line="360" w:lineRule="auto"/>
        <w:ind w:left="420"/>
      </w:pPr>
      <w:r>
        <w:t>输入命令字</w:t>
      </w:r>
      <w:r>
        <w:t>gets(string)</w:t>
      </w:r>
      <w:r>
        <w:t>；</w:t>
      </w:r>
    </w:p>
    <w:p w:rsidR="003B3D84" w:rsidRDefault="003B3D84" w:rsidP="003B3D84">
      <w:pPr>
        <w:numPr>
          <w:ilvl w:val="0"/>
          <w:numId w:val="2"/>
        </w:numPr>
        <w:tabs>
          <w:tab w:val="left" w:pos="420"/>
        </w:tabs>
        <w:spacing w:line="360" w:lineRule="auto"/>
        <w:ind w:left="420"/>
      </w:pPr>
      <w:r>
        <w:t>分离命令字</w:t>
      </w:r>
      <w:proofErr w:type="spellStart"/>
      <w:r>
        <w:t>strcspn</w:t>
      </w:r>
      <w:proofErr w:type="spellEnd"/>
      <w:r>
        <w:t>（）；</w:t>
      </w:r>
    </w:p>
    <w:p w:rsidR="003B3D84" w:rsidRDefault="003B3D84" w:rsidP="003B3D84">
      <w:pPr>
        <w:numPr>
          <w:ilvl w:val="0"/>
          <w:numId w:val="2"/>
        </w:numPr>
        <w:tabs>
          <w:tab w:val="left" w:pos="420"/>
        </w:tabs>
        <w:spacing w:line="360" w:lineRule="auto"/>
        <w:ind w:left="420"/>
      </w:pPr>
      <w:r>
        <w:t>比较命令字</w:t>
      </w:r>
      <w:proofErr w:type="spellStart"/>
      <w:r>
        <w:t>strcmp</w:t>
      </w:r>
      <w:proofErr w:type="spellEnd"/>
      <w:r>
        <w:t>（）；</w:t>
      </w:r>
    </w:p>
    <w:p w:rsidR="003B3D84" w:rsidRDefault="003B3D84" w:rsidP="003B3D84">
      <w:pPr>
        <w:numPr>
          <w:ilvl w:val="0"/>
          <w:numId w:val="2"/>
        </w:numPr>
        <w:tabs>
          <w:tab w:val="left" w:pos="420"/>
        </w:tabs>
        <w:spacing w:line="360" w:lineRule="auto"/>
        <w:ind w:left="420"/>
      </w:pPr>
      <w:r>
        <w:t>执行</w:t>
      </w:r>
      <w:r>
        <w:t>shell</w:t>
      </w:r>
      <w:r>
        <w:t>命令：使用系统调用</w:t>
      </w:r>
      <w:r>
        <w:t>system</w:t>
      </w:r>
      <w:r>
        <w:t>（）。</w:t>
      </w:r>
    </w:p>
    <w:p w:rsidR="003B3D84" w:rsidRDefault="003B3D84" w:rsidP="003B3D84">
      <w:pPr>
        <w:spacing w:line="360" w:lineRule="auto"/>
      </w:pPr>
      <w:r>
        <w:t xml:space="preserve">  </w:t>
      </w:r>
      <w:r>
        <w:t>（</w:t>
      </w:r>
      <w:r>
        <w:t>4</w:t>
      </w:r>
      <w:r>
        <w:t>）命令解释程序模拟算法流程图示例</w:t>
      </w:r>
    </w:p>
    <w:p w:rsidR="003B3D84" w:rsidRDefault="003B3D84" w:rsidP="003B3D84">
      <w:r>
        <w:rPr>
          <w:noProof/>
          <w:lang w:eastAsia="zh-CN"/>
        </w:rPr>
        <w:lastRenderedPageBreak/>
        <w:drawing>
          <wp:anchor distT="0" distB="0" distL="114935" distR="114935" simplePos="0" relativeHeight="251659264" behindDoc="0" locked="0" layoutInCell="1" allowOverlap="1">
            <wp:simplePos x="0" y="0"/>
            <wp:positionH relativeFrom="page">
              <wp:posOffset>1210945</wp:posOffset>
            </wp:positionH>
            <wp:positionV relativeFrom="page">
              <wp:posOffset>609600</wp:posOffset>
            </wp:positionV>
            <wp:extent cx="5603605" cy="65151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605" cy="6515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D84" w:rsidRDefault="003B3D84" w:rsidP="003B3D84">
      <w:pPr>
        <w:spacing w:line="360" w:lineRule="auto"/>
      </w:pPr>
    </w:p>
    <w:p w:rsidR="003B3D84" w:rsidRDefault="003B3D84" w:rsidP="003B3D84">
      <w:pPr>
        <w:spacing w:line="360" w:lineRule="auto"/>
      </w:pPr>
    </w:p>
    <w:p w:rsidR="003B3D84" w:rsidRDefault="003B3D84" w:rsidP="003B3D84">
      <w:pPr>
        <w:pStyle w:val="3"/>
        <w:spacing w:line="360" w:lineRule="auto"/>
      </w:pPr>
      <w:r>
        <w:t>实验报告</w:t>
      </w:r>
    </w:p>
    <w:p w:rsidR="003B3D84" w:rsidRDefault="003B3D84" w:rsidP="003B3D84">
      <w:pPr>
        <w:spacing w:line="360" w:lineRule="auto"/>
        <w:ind w:firstLine="210"/>
      </w:pPr>
      <w:r>
        <w:t>完成</w:t>
      </w:r>
      <w:r>
        <w:t>3.</w:t>
      </w:r>
      <w:r>
        <w:t>并写出实验报告，报告应具有以下内容：</w:t>
      </w:r>
    </w:p>
    <w:p w:rsidR="003B3D84" w:rsidRDefault="003B3D84" w:rsidP="003B3D84">
      <w:pPr>
        <w:numPr>
          <w:ilvl w:val="0"/>
          <w:numId w:val="1"/>
        </w:numPr>
        <w:tabs>
          <w:tab w:val="left" w:pos="0"/>
          <w:tab w:val="left" w:pos="420"/>
        </w:tabs>
        <w:spacing w:line="360" w:lineRule="auto"/>
      </w:pPr>
      <w:r>
        <w:t>程序（含注释）</w:t>
      </w:r>
    </w:p>
    <w:p w:rsidR="003B3D84" w:rsidRDefault="003B3D84" w:rsidP="003B3D84">
      <w:pPr>
        <w:numPr>
          <w:ilvl w:val="0"/>
          <w:numId w:val="1"/>
        </w:numPr>
        <w:tabs>
          <w:tab w:val="left" w:pos="0"/>
          <w:tab w:val="left" w:pos="420"/>
        </w:tabs>
        <w:spacing w:line="360" w:lineRule="auto"/>
      </w:pPr>
      <w:r>
        <w:t>实验结果展示</w:t>
      </w:r>
    </w:p>
    <w:p w:rsidR="003B3D84" w:rsidRDefault="003B3D84" w:rsidP="003B3D84">
      <w:pPr>
        <w:numPr>
          <w:ilvl w:val="0"/>
          <w:numId w:val="1"/>
        </w:numPr>
        <w:tabs>
          <w:tab w:val="left" w:pos="0"/>
          <w:tab w:val="left" w:pos="420"/>
        </w:tabs>
        <w:spacing w:line="360" w:lineRule="auto"/>
      </w:pPr>
      <w:r>
        <w:t>实验过程中出现的问题及解决方法</w:t>
      </w:r>
    </w:p>
    <w:p w:rsidR="00670457" w:rsidRPr="003B3D84" w:rsidRDefault="00670457">
      <w:pPr>
        <w:rPr>
          <w:rFonts w:hint="eastAsia"/>
        </w:rPr>
      </w:pPr>
      <w:bookmarkStart w:id="0" w:name="_GoBack"/>
      <w:bookmarkEnd w:id="0"/>
    </w:p>
    <w:sectPr w:rsidR="00670457" w:rsidRPr="003B3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single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">
    <w:nsid w:val="00000009"/>
    <w:multiLevelType w:val="singleLevel"/>
    <w:tmpl w:val="00000009"/>
    <w:name w:val="WW8Num9"/>
    <w:lvl w:ilvl="0">
      <w:start w:val="1"/>
      <w:numFmt w:val="decimal"/>
      <w:lvlText w:val="%1　"/>
      <w:lvlJc w:val="left"/>
      <w:pPr>
        <w:tabs>
          <w:tab w:val="num" w:pos="0"/>
        </w:tabs>
        <w:ind w:left="0" w:firstLine="0"/>
      </w:pPr>
    </w:lvl>
  </w:abstractNum>
  <w:abstractNum w:abstractNumId="2">
    <w:nsid w:val="00000012"/>
    <w:multiLevelType w:val="singleLevel"/>
    <w:tmpl w:val="00000012"/>
    <w:name w:val="WW8Num18"/>
    <w:lvl w:ilvl="0">
      <w:start w:val="1"/>
      <w:numFmt w:val="decimal"/>
      <w:lvlText w:val="%1　"/>
      <w:lvlJc w:val="left"/>
      <w:pPr>
        <w:tabs>
          <w:tab w:val="num" w:pos="0"/>
        </w:tabs>
        <w:ind w:left="0" w:firstLine="0"/>
      </w:pPr>
    </w:lvl>
  </w:abstractNum>
  <w:abstractNum w:abstractNumId="3">
    <w:nsid w:val="0000001A"/>
    <w:multiLevelType w:val="singleLevel"/>
    <w:tmpl w:val="0000001A"/>
    <w:name w:val="WW8Num26"/>
    <w:lvl w:ilvl="0">
      <w:start w:val="1"/>
      <w:numFmt w:val="decimal"/>
      <w:lvlText w:val="%1　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84"/>
    <w:rsid w:val="003B3D84"/>
    <w:rsid w:val="00670457"/>
    <w:rsid w:val="009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8DAA5-12F3-40FB-A5FF-E728DA59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D84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  <w:lang/>
    </w:rPr>
  </w:style>
  <w:style w:type="paragraph" w:styleId="2">
    <w:name w:val="heading 2"/>
    <w:basedOn w:val="a"/>
    <w:next w:val="a"/>
    <w:link w:val="2Char"/>
    <w:qFormat/>
    <w:rsid w:val="003B3D84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3B3D84"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B3D84"/>
    <w:rPr>
      <w:rFonts w:ascii="Arial" w:eastAsia="黑体" w:hAnsi="Arial" w:cs="Times New Roman"/>
      <w:b/>
      <w:kern w:val="1"/>
      <w:sz w:val="32"/>
      <w:szCs w:val="20"/>
      <w:lang/>
    </w:rPr>
  </w:style>
  <w:style w:type="character" w:customStyle="1" w:styleId="3Char">
    <w:name w:val="标题 3 Char"/>
    <w:basedOn w:val="a0"/>
    <w:link w:val="3"/>
    <w:rsid w:val="003B3D84"/>
    <w:rPr>
      <w:rFonts w:ascii="Times New Roman" w:eastAsia="黑体" w:hAnsi="Times New Roman" w:cs="Times New Roman"/>
      <w:b/>
      <w:kern w:val="1"/>
      <w:sz w:val="30"/>
      <w:szCs w:val="20"/>
      <w:lang/>
    </w:rPr>
  </w:style>
  <w:style w:type="character" w:styleId="a3">
    <w:name w:val="Hyperlink"/>
    <w:semiHidden/>
    <w:rsid w:val="003B3D84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sf427@126.com</dc:creator>
  <cp:keywords/>
  <dc:description/>
  <cp:lastModifiedBy>sf427@126.com</cp:lastModifiedBy>
  <cp:revision>2</cp:revision>
  <dcterms:created xsi:type="dcterms:W3CDTF">2018-04-15T07:05:00Z</dcterms:created>
  <dcterms:modified xsi:type="dcterms:W3CDTF">2018-04-15T07:09:00Z</dcterms:modified>
</cp:coreProperties>
</file>