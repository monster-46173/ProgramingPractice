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E15" w:rsidRPr="00A148DC" w:rsidRDefault="005B4E15" w:rsidP="00A148DC">
      <w:pPr>
        <w:pStyle w:val="2"/>
        <w:rPr>
          <w:b w:val="0"/>
        </w:rPr>
      </w:pPr>
      <w:r>
        <w:rPr>
          <w:rStyle w:val="2Char"/>
        </w:rPr>
        <w:t>实验四：进程管理（二）</w:t>
      </w:r>
    </w:p>
    <w:p w:rsidR="005B4E15" w:rsidRDefault="005B4E15" w:rsidP="005B4E15">
      <w:pPr>
        <w:pStyle w:val="3"/>
        <w:spacing w:line="360" w:lineRule="auto"/>
      </w:pPr>
      <w:r>
        <w:t>实验目的：</w:t>
      </w:r>
    </w:p>
    <w:p w:rsidR="005B4E15" w:rsidRDefault="005B4E15" w:rsidP="005B4E15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学习进程管理的系统调用</w:t>
      </w:r>
    </w:p>
    <w:p w:rsidR="005B4E15" w:rsidRDefault="005B4E15" w:rsidP="005B4E15">
      <w:pPr>
        <w:numPr>
          <w:ilvl w:val="0"/>
          <w:numId w:val="2"/>
        </w:numPr>
        <w:tabs>
          <w:tab w:val="left" w:pos="360"/>
        </w:tabs>
        <w:spacing w:line="360" w:lineRule="auto"/>
      </w:pPr>
      <w:r>
        <w:t>掌握使用系统调用获取进程的属性、创建进程、实现进程控制等</w:t>
      </w:r>
    </w:p>
    <w:p w:rsidR="005B4E15" w:rsidRDefault="005B4E15" w:rsidP="005B4E15">
      <w:pPr>
        <w:pStyle w:val="3"/>
        <w:spacing w:line="360" w:lineRule="auto"/>
      </w:pPr>
      <w:r>
        <w:t>预备知识：</w:t>
      </w:r>
    </w:p>
    <w:p w:rsidR="005B4E15" w:rsidRDefault="005B4E15" w:rsidP="005B4E15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进程属性</w:t>
      </w:r>
    </w:p>
    <w:p w:rsidR="005B4E15" w:rsidRDefault="005B4E15" w:rsidP="005B4E15">
      <w:pPr>
        <w:spacing w:line="360" w:lineRule="auto"/>
      </w:pPr>
      <w:r>
        <w:t>1.1 getpid</w:t>
      </w:r>
      <w:r>
        <w:t>（取得进程</w:t>
      </w:r>
      <w:r>
        <w:t>ID</w:t>
      </w:r>
      <w:r>
        <w:t>）</w:t>
      </w:r>
      <w:r>
        <w:t xml:space="preserve">  </w:t>
      </w:r>
    </w:p>
    <w:p w:rsidR="005B4E15" w:rsidRDefault="005B4E15" w:rsidP="005B4E15">
      <w:pPr>
        <w:spacing w:line="360" w:lineRule="auto"/>
        <w:ind w:left="360"/>
      </w:pPr>
      <w:r>
        <w:t>表头文件</w:t>
      </w:r>
      <w:r>
        <w:t xml:space="preserve">  #include&lt;unistd.h&gt;</w:t>
      </w:r>
    </w:p>
    <w:p w:rsidR="005B4E15" w:rsidRDefault="005B4E15" w:rsidP="005B4E15">
      <w:pPr>
        <w:spacing w:line="360" w:lineRule="auto"/>
        <w:ind w:left="360"/>
      </w:pPr>
      <w:r>
        <w:t>定义函数</w:t>
      </w:r>
      <w:r>
        <w:t xml:space="preserve">  pid_t getpid(void);</w:t>
      </w:r>
    </w:p>
    <w:p w:rsidR="005B4E15" w:rsidRDefault="005B4E15" w:rsidP="005B4E15">
      <w:pPr>
        <w:spacing w:line="360" w:lineRule="auto"/>
        <w:ind w:left="360"/>
      </w:pPr>
      <w:r>
        <w:t>函数说明</w:t>
      </w:r>
      <w:r>
        <w:t xml:space="preserve">  getpid</w:t>
      </w:r>
      <w:r>
        <w:t>（）用来取得目前进程的进程</w:t>
      </w:r>
      <w:r>
        <w:t>ID</w:t>
      </w:r>
      <w:r>
        <w:t>，许多程序利用取到的此值来建立临时文件，以避免临时文件相同带来的问题。</w:t>
      </w:r>
      <w:r>
        <w:t xml:space="preserve"> </w:t>
      </w:r>
    </w:p>
    <w:p w:rsidR="005B4E15" w:rsidRDefault="005B4E15" w:rsidP="005B4E15">
      <w:pPr>
        <w:spacing w:line="360" w:lineRule="auto"/>
        <w:ind w:left="360"/>
      </w:pPr>
      <w:r>
        <w:t>返回值</w:t>
      </w:r>
      <w:r>
        <w:t xml:space="preserve">  </w:t>
      </w:r>
      <w:r>
        <w:t>目前进程的进程</w:t>
      </w:r>
      <w:r>
        <w:t xml:space="preserve">ID </w:t>
      </w:r>
    </w:p>
    <w:p w:rsidR="005B4E15" w:rsidRDefault="005B4E15" w:rsidP="005B4E15">
      <w:pPr>
        <w:spacing w:line="360" w:lineRule="auto"/>
      </w:pPr>
      <w:r>
        <w:t>1.2 getppid</w:t>
      </w:r>
      <w:r>
        <w:t>（取得父进程的进程</w:t>
      </w:r>
      <w:r>
        <w:t>ID</w:t>
      </w:r>
      <w:r>
        <w:t>）</w:t>
      </w:r>
      <w:r>
        <w:t xml:space="preserve">  </w:t>
      </w:r>
    </w:p>
    <w:p w:rsidR="005B4E15" w:rsidRDefault="005B4E15" w:rsidP="005B4E15">
      <w:pPr>
        <w:spacing w:line="360" w:lineRule="auto"/>
        <w:ind w:left="360"/>
      </w:pPr>
      <w:r>
        <w:t>表头文件</w:t>
      </w:r>
      <w:r>
        <w:t xml:space="preserve">  #include&lt;unistd.h&gt;</w:t>
      </w:r>
    </w:p>
    <w:p w:rsidR="005B4E15" w:rsidRDefault="005B4E15" w:rsidP="005B4E15">
      <w:pPr>
        <w:spacing w:line="360" w:lineRule="auto"/>
        <w:ind w:left="360"/>
      </w:pPr>
      <w:r>
        <w:t>定义函数</w:t>
      </w:r>
      <w:r>
        <w:t xml:space="preserve">  pid_t getppid(void);</w:t>
      </w:r>
    </w:p>
    <w:p w:rsidR="005B4E15" w:rsidRDefault="005B4E15" w:rsidP="005B4E15">
      <w:pPr>
        <w:spacing w:line="360" w:lineRule="auto"/>
        <w:ind w:left="360"/>
      </w:pPr>
      <w:r>
        <w:t>函数说明</w:t>
      </w:r>
      <w:r>
        <w:t xml:space="preserve">  getppid()</w:t>
      </w:r>
      <w:r>
        <w:t>用来取得目前进程的父进程</w:t>
      </w:r>
      <w:r>
        <w:t>ID</w:t>
      </w:r>
      <w:r>
        <w:t>。</w:t>
      </w:r>
    </w:p>
    <w:p w:rsidR="005B4E15" w:rsidRDefault="005B4E15" w:rsidP="005B4E15">
      <w:pPr>
        <w:spacing w:line="360" w:lineRule="auto"/>
        <w:ind w:left="360"/>
      </w:pPr>
      <w:r>
        <w:t>返回值</w:t>
      </w:r>
      <w:r>
        <w:t xml:space="preserve">  </w:t>
      </w:r>
      <w:r>
        <w:t>目前进程的父进程</w:t>
      </w:r>
      <w:r>
        <w:t>ID</w:t>
      </w:r>
      <w:r>
        <w:t>。</w:t>
      </w:r>
    </w:p>
    <w:p w:rsidR="005B4E15" w:rsidRDefault="005B4E15" w:rsidP="005B4E15">
      <w:pPr>
        <w:spacing w:line="360" w:lineRule="auto"/>
      </w:pPr>
      <w:r>
        <w:t>1.3 getegid</w:t>
      </w:r>
      <w:r>
        <w:t>（取得有效的组</w:t>
      </w:r>
      <w:r>
        <w:t>ID</w:t>
      </w:r>
      <w:r>
        <w:t>）</w:t>
      </w:r>
      <w:r>
        <w:t xml:space="preserve">  </w:t>
      </w:r>
    </w:p>
    <w:p w:rsidR="005B4E15" w:rsidRDefault="005B4E15" w:rsidP="005B4E15">
      <w:pPr>
        <w:spacing w:line="360" w:lineRule="auto"/>
        <w:ind w:left="360"/>
      </w:pPr>
      <w:r>
        <w:t>表头文件</w:t>
      </w:r>
      <w:r>
        <w:t xml:space="preserve">  #include&lt;unistd.h&gt;</w:t>
      </w:r>
    </w:p>
    <w:p w:rsidR="005B4E15" w:rsidRDefault="005B4E15" w:rsidP="005B4E15">
      <w:pPr>
        <w:spacing w:line="360" w:lineRule="auto"/>
        <w:ind w:left="360"/>
      </w:pPr>
      <w:r>
        <w:t>#include&lt;sys/types.h&gt;</w:t>
      </w:r>
    </w:p>
    <w:p w:rsidR="005B4E15" w:rsidRDefault="005B4E15" w:rsidP="005B4E15">
      <w:pPr>
        <w:spacing w:line="360" w:lineRule="auto"/>
        <w:ind w:left="360"/>
      </w:pPr>
      <w:r>
        <w:t>定义函数</w:t>
      </w:r>
      <w:r>
        <w:t xml:space="preserve">  gid_t getegid(void);</w:t>
      </w:r>
    </w:p>
    <w:p w:rsidR="005B4E15" w:rsidRDefault="005B4E15" w:rsidP="005B4E15">
      <w:pPr>
        <w:spacing w:line="360" w:lineRule="auto"/>
        <w:ind w:left="360"/>
      </w:pPr>
      <w:r>
        <w:t>函数说明</w:t>
      </w:r>
      <w:r>
        <w:t xml:space="preserve">  getegid()</w:t>
      </w:r>
      <w:r>
        <w:t>用来取得执行目前进程有效组</w:t>
      </w:r>
      <w:r>
        <w:t>ID</w:t>
      </w:r>
      <w:r>
        <w:t>。有效的组</w:t>
      </w:r>
      <w:r>
        <w:t>ID</w:t>
      </w:r>
      <w:r>
        <w:t>用来决定进程执行时组的权限。返回值返回有效的组</w:t>
      </w:r>
      <w:r>
        <w:t>ID</w:t>
      </w:r>
      <w:r>
        <w:t>。</w:t>
      </w:r>
    </w:p>
    <w:p w:rsidR="005B4E15" w:rsidRDefault="005B4E15" w:rsidP="005B4E15">
      <w:pPr>
        <w:spacing w:line="360" w:lineRule="auto"/>
      </w:pPr>
      <w:r>
        <w:t>1.4 geteuid</w:t>
      </w:r>
      <w:r>
        <w:t>（取得有效的用户</w:t>
      </w:r>
      <w:r>
        <w:t>ID</w:t>
      </w:r>
      <w:r>
        <w:t>）</w:t>
      </w:r>
      <w:r>
        <w:t xml:space="preserve">  </w:t>
      </w:r>
    </w:p>
    <w:p w:rsidR="005B4E15" w:rsidRDefault="005B4E15" w:rsidP="005B4E15">
      <w:pPr>
        <w:spacing w:line="360" w:lineRule="auto"/>
        <w:ind w:left="360"/>
      </w:pPr>
      <w:r>
        <w:t>表头文件</w:t>
      </w:r>
      <w:r>
        <w:t xml:space="preserve">  #include&lt;unistd.h&gt;</w:t>
      </w:r>
    </w:p>
    <w:p w:rsidR="005B4E15" w:rsidRDefault="005B4E15" w:rsidP="005B4E15">
      <w:pPr>
        <w:spacing w:line="360" w:lineRule="auto"/>
        <w:ind w:left="360"/>
      </w:pPr>
      <w:r>
        <w:t>#include&lt;sys/types.h&gt;</w:t>
      </w:r>
    </w:p>
    <w:p w:rsidR="005B4E15" w:rsidRDefault="005B4E15" w:rsidP="005B4E15">
      <w:pPr>
        <w:spacing w:line="360" w:lineRule="auto"/>
        <w:ind w:left="360"/>
      </w:pPr>
      <w:r>
        <w:t>定义函数</w:t>
      </w:r>
      <w:r>
        <w:t xml:space="preserve">  uid_t geteuid(void)</w:t>
      </w:r>
    </w:p>
    <w:p w:rsidR="005B4E15" w:rsidRDefault="005B4E15" w:rsidP="005B4E15">
      <w:pPr>
        <w:spacing w:line="360" w:lineRule="auto"/>
        <w:ind w:left="360"/>
      </w:pPr>
      <w:r>
        <w:lastRenderedPageBreak/>
        <w:t>函数说明</w:t>
      </w:r>
      <w:r>
        <w:t xml:space="preserve">  geteuid()</w:t>
      </w:r>
      <w:r>
        <w:t>用来取得执行目前进程有效的用户</w:t>
      </w:r>
      <w:r>
        <w:t>ID</w:t>
      </w:r>
      <w:r>
        <w:t>。有效的用户</w:t>
      </w:r>
      <w:r>
        <w:t>ID</w:t>
      </w:r>
      <w:r>
        <w:t>用来决定进程执行的权限，借由此改变此值，进程可以获得额外的权限。倘若执行文件的</w:t>
      </w:r>
      <w:r>
        <w:t>setID</w:t>
      </w:r>
      <w:r>
        <w:t>位已被设置，该文件执行时，其进程的</w:t>
      </w:r>
      <w:r>
        <w:t>euid</w:t>
      </w:r>
      <w:r>
        <w:t>值便会设成该文件所有者的</w:t>
      </w:r>
      <w:r>
        <w:t>uid</w:t>
      </w:r>
      <w:r>
        <w:t>。</w:t>
      </w:r>
    </w:p>
    <w:p w:rsidR="005B4E15" w:rsidRDefault="005B4E15" w:rsidP="005B4E15">
      <w:pPr>
        <w:spacing w:line="360" w:lineRule="auto"/>
        <w:ind w:left="360"/>
      </w:pPr>
      <w:r>
        <w:t>返回值</w:t>
      </w:r>
      <w:r>
        <w:t xml:space="preserve">  </w:t>
      </w:r>
      <w:r>
        <w:t>返回有效的用户</w:t>
      </w:r>
      <w:r>
        <w:t>ID</w:t>
      </w:r>
      <w:r>
        <w:t>。</w:t>
      </w:r>
    </w:p>
    <w:p w:rsidR="005B4E15" w:rsidRDefault="005B4E15" w:rsidP="005B4E15">
      <w:pPr>
        <w:spacing w:line="360" w:lineRule="auto"/>
      </w:pPr>
      <w:r>
        <w:t>1.5 getgid</w:t>
      </w:r>
      <w:r>
        <w:t>（取得真实的组</w:t>
      </w:r>
      <w:r>
        <w:t>ID</w:t>
      </w:r>
      <w:r>
        <w:t>）</w:t>
      </w:r>
      <w:r>
        <w:t xml:space="preserve">  </w:t>
      </w:r>
    </w:p>
    <w:p w:rsidR="005B4E15" w:rsidRDefault="005B4E15" w:rsidP="005B4E15">
      <w:pPr>
        <w:spacing w:line="360" w:lineRule="auto"/>
        <w:ind w:left="360"/>
      </w:pPr>
      <w:r>
        <w:t>表头文件</w:t>
      </w:r>
      <w:r>
        <w:t xml:space="preserve">  #include&lt;unistd.h&gt;</w:t>
      </w:r>
    </w:p>
    <w:p w:rsidR="005B4E15" w:rsidRDefault="005B4E15" w:rsidP="005B4E15">
      <w:pPr>
        <w:spacing w:line="360" w:lineRule="auto"/>
        <w:ind w:left="360"/>
      </w:pPr>
      <w:r>
        <w:t>#include&lt;sys/types.h&gt;</w:t>
      </w:r>
    </w:p>
    <w:p w:rsidR="005B4E15" w:rsidRDefault="005B4E15" w:rsidP="005B4E15">
      <w:pPr>
        <w:spacing w:line="360" w:lineRule="auto"/>
        <w:ind w:left="360"/>
      </w:pPr>
      <w:r>
        <w:t>定义函数</w:t>
      </w:r>
      <w:r>
        <w:t xml:space="preserve">  gid_t getgid(void);</w:t>
      </w:r>
    </w:p>
    <w:p w:rsidR="005B4E15" w:rsidRDefault="005B4E15" w:rsidP="005B4E15">
      <w:pPr>
        <w:spacing w:line="360" w:lineRule="auto"/>
        <w:ind w:left="360"/>
      </w:pPr>
      <w:r>
        <w:t>函数说明</w:t>
      </w:r>
      <w:r>
        <w:t xml:space="preserve">  getgid()</w:t>
      </w:r>
      <w:r>
        <w:t>用来取得执行目前进程的组</w:t>
      </w:r>
      <w:r>
        <w:t>ID</w:t>
      </w:r>
      <w:r>
        <w:t>。</w:t>
      </w:r>
    </w:p>
    <w:p w:rsidR="005B4E15" w:rsidRDefault="005B4E15" w:rsidP="005B4E15">
      <w:pPr>
        <w:spacing w:line="360" w:lineRule="auto"/>
        <w:ind w:left="360"/>
      </w:pPr>
      <w:r>
        <w:t>返回值</w:t>
      </w:r>
      <w:r>
        <w:t xml:space="preserve">  </w:t>
      </w:r>
      <w:r>
        <w:t>返回组</w:t>
      </w:r>
      <w:r>
        <w:t>ID</w:t>
      </w:r>
    </w:p>
    <w:p w:rsidR="005B4E15" w:rsidRDefault="005B4E15" w:rsidP="005B4E15">
      <w:pPr>
        <w:spacing w:line="360" w:lineRule="auto"/>
      </w:pPr>
      <w:r>
        <w:t>1.6 getuid</w:t>
      </w:r>
      <w:r>
        <w:t>（取得真实的用户</w:t>
      </w:r>
      <w:r>
        <w:t>ID</w:t>
      </w:r>
      <w:r>
        <w:t>）</w:t>
      </w:r>
      <w:r>
        <w:t xml:space="preserve">  </w:t>
      </w:r>
    </w:p>
    <w:p w:rsidR="005B4E15" w:rsidRDefault="005B4E15" w:rsidP="005B4E15">
      <w:pPr>
        <w:spacing w:line="360" w:lineRule="auto"/>
        <w:ind w:left="357" w:firstLine="1"/>
      </w:pPr>
      <w:r>
        <w:t>表头文件</w:t>
      </w:r>
      <w:r>
        <w:t xml:space="preserve">  #include&lt;unistd.h&gt;</w:t>
      </w:r>
    </w:p>
    <w:p w:rsidR="005B4E15" w:rsidRDefault="005B4E15" w:rsidP="005B4E15">
      <w:pPr>
        <w:spacing w:line="360" w:lineRule="auto"/>
        <w:ind w:left="357" w:firstLine="1"/>
      </w:pPr>
      <w:r>
        <w:t>#include&lt;sys/types.h&gt;</w:t>
      </w:r>
    </w:p>
    <w:p w:rsidR="005B4E15" w:rsidRDefault="005B4E15" w:rsidP="005B4E15">
      <w:pPr>
        <w:spacing w:line="360" w:lineRule="auto"/>
        <w:ind w:left="357" w:firstLine="1"/>
      </w:pPr>
      <w:r>
        <w:t>定义函数</w:t>
      </w:r>
      <w:r>
        <w:t xml:space="preserve">  uid_t getuid(void);</w:t>
      </w:r>
    </w:p>
    <w:p w:rsidR="005B4E15" w:rsidRDefault="005B4E15" w:rsidP="005B4E15">
      <w:pPr>
        <w:spacing w:line="360" w:lineRule="auto"/>
        <w:ind w:left="357" w:firstLine="1"/>
      </w:pPr>
      <w:r>
        <w:t>函数说明</w:t>
      </w:r>
      <w:r>
        <w:t xml:space="preserve">  getuid()</w:t>
      </w:r>
      <w:r>
        <w:t>用来取得执行目前进程的用户</w:t>
      </w:r>
      <w:r>
        <w:t>ID</w:t>
      </w:r>
      <w:r>
        <w:t>。</w:t>
      </w:r>
    </w:p>
    <w:p w:rsidR="005B4E15" w:rsidRDefault="005B4E15" w:rsidP="005B4E15">
      <w:pPr>
        <w:spacing w:line="360" w:lineRule="auto"/>
        <w:ind w:left="357" w:firstLine="1"/>
      </w:pPr>
      <w:r>
        <w:t>返回值</w:t>
      </w:r>
      <w:r>
        <w:t xml:space="preserve">  </w:t>
      </w:r>
      <w:r>
        <w:t>用户</w:t>
      </w:r>
      <w:r>
        <w:t>ID</w:t>
      </w:r>
    </w:p>
    <w:p w:rsidR="005B4E15" w:rsidRDefault="005B4E15" w:rsidP="005B4E15">
      <w:pPr>
        <w:spacing w:line="360" w:lineRule="auto"/>
      </w:pPr>
      <w:r>
        <w:t xml:space="preserve">1.7 times </w:t>
      </w:r>
      <w:r>
        <w:t>（取得进程相关的时间）</w:t>
      </w:r>
      <w:r>
        <w:t xml:space="preserve">  </w:t>
      </w:r>
    </w:p>
    <w:p w:rsidR="005B4E15" w:rsidRDefault="005B4E15" w:rsidP="005B4E15">
      <w:pPr>
        <w:spacing w:line="360" w:lineRule="auto"/>
        <w:ind w:left="357" w:firstLine="1"/>
      </w:pPr>
      <w:r>
        <w:t>表头文件</w:t>
      </w:r>
      <w:r>
        <w:t xml:space="preserve">  #include&lt;sys/times.h&gt;</w:t>
      </w:r>
    </w:p>
    <w:p w:rsidR="005B4E15" w:rsidRDefault="005B4E15" w:rsidP="005B4E15">
      <w:pPr>
        <w:spacing w:line="360" w:lineRule="auto"/>
        <w:ind w:left="357" w:firstLine="1"/>
      </w:pPr>
      <w:r>
        <w:t>定义函数</w:t>
      </w:r>
      <w:r>
        <w:t xml:space="preserve">  clock_t times(struct tms *buf);</w:t>
      </w:r>
    </w:p>
    <w:p w:rsidR="005B4E15" w:rsidRDefault="005B4E15" w:rsidP="005B4E15">
      <w:pPr>
        <w:spacing w:line="360" w:lineRule="auto"/>
        <w:ind w:left="357" w:firstLine="1"/>
      </w:pPr>
      <w:r>
        <w:t>函数说明</w:t>
      </w:r>
      <w:r>
        <w:t xml:space="preserve">  </w:t>
      </w:r>
      <w:r>
        <w:t>取得进程运行相关的时间。</w:t>
      </w:r>
    </w:p>
    <w:p w:rsidR="005B4E15" w:rsidRDefault="005B4E15" w:rsidP="005B4E15">
      <w:pPr>
        <w:spacing w:line="360" w:lineRule="auto"/>
        <w:ind w:left="357" w:firstLine="1"/>
      </w:pPr>
      <w:r>
        <w:t>参数说明</w:t>
      </w:r>
      <w:r>
        <w:t xml:space="preserve">  </w:t>
      </w:r>
    </w:p>
    <w:p w:rsidR="005B4E15" w:rsidRDefault="005B4E15" w:rsidP="005B4E15">
      <w:pPr>
        <w:spacing w:line="360" w:lineRule="auto"/>
        <w:ind w:left="357" w:firstLine="1"/>
      </w:pPr>
      <w:r>
        <w:t>/*sys/times.h*/</w:t>
      </w:r>
    </w:p>
    <w:p w:rsidR="005B4E15" w:rsidRDefault="005B4E15" w:rsidP="005B4E15">
      <w:pPr>
        <w:spacing w:line="360" w:lineRule="auto"/>
        <w:ind w:left="357" w:firstLine="1"/>
      </w:pPr>
      <w:r>
        <w:t>struct tms{</w:t>
      </w:r>
    </w:p>
    <w:p w:rsidR="005B4E15" w:rsidRDefault="005B4E15" w:rsidP="005B4E15">
      <w:pPr>
        <w:spacing w:line="360" w:lineRule="auto"/>
        <w:ind w:left="357" w:firstLine="1"/>
      </w:pPr>
      <w:r>
        <w:tab/>
      </w:r>
      <w:r>
        <w:tab/>
        <w:t>clock_t tms_utime;</w:t>
      </w:r>
      <w:r>
        <w:tab/>
      </w:r>
      <w:r>
        <w:tab/>
      </w:r>
      <w:r>
        <w:tab/>
      </w:r>
      <w:r>
        <w:tab/>
        <w:t>/*</w:t>
      </w:r>
      <w:r>
        <w:t>进程花在执行用户模式代码上的时间</w:t>
      </w:r>
      <w:r>
        <w:t>*/</w:t>
      </w:r>
    </w:p>
    <w:p w:rsidR="005B4E15" w:rsidRDefault="005B4E15" w:rsidP="005B4E15">
      <w:pPr>
        <w:spacing w:line="360" w:lineRule="auto"/>
        <w:ind w:left="357" w:firstLine="1"/>
      </w:pPr>
      <w:r>
        <w:tab/>
      </w:r>
      <w:r>
        <w:tab/>
        <w:t>clock_t tms_stime;</w:t>
      </w:r>
      <w:r>
        <w:tab/>
      </w:r>
      <w:r>
        <w:tab/>
      </w:r>
      <w:r>
        <w:tab/>
      </w:r>
      <w:r>
        <w:tab/>
        <w:t>/*</w:t>
      </w:r>
      <w:r>
        <w:t>进程花在执行内核代码上的时间</w:t>
      </w:r>
      <w:r>
        <w:t>*/</w:t>
      </w:r>
    </w:p>
    <w:p w:rsidR="005B4E15" w:rsidRDefault="005B4E15" w:rsidP="005B4E15">
      <w:pPr>
        <w:spacing w:line="360" w:lineRule="auto"/>
        <w:ind w:left="357" w:firstLine="1"/>
      </w:pPr>
      <w:r>
        <w:tab/>
      </w:r>
      <w:r>
        <w:tab/>
        <w:t>clock_t tms_cutime;</w:t>
      </w:r>
      <w:r>
        <w:tab/>
      </w:r>
      <w:r>
        <w:tab/>
      </w:r>
      <w:r>
        <w:tab/>
        <w:t>/*</w:t>
      </w:r>
      <w:r>
        <w:t>子进程花在执行用户模式代码上的时间</w:t>
      </w:r>
      <w:r>
        <w:t>*/</w:t>
      </w:r>
    </w:p>
    <w:p w:rsidR="005B4E15" w:rsidRDefault="005B4E15" w:rsidP="005B4E15">
      <w:pPr>
        <w:spacing w:line="360" w:lineRule="auto"/>
        <w:ind w:left="357" w:firstLine="1"/>
      </w:pPr>
      <w:r>
        <w:tab/>
      </w:r>
      <w:r>
        <w:tab/>
        <w:t>clock_t tms_cstime;</w:t>
      </w:r>
      <w:r>
        <w:tab/>
      </w:r>
      <w:r>
        <w:tab/>
      </w:r>
      <w:r>
        <w:tab/>
        <w:t>/*</w:t>
      </w:r>
      <w:r>
        <w:t>子进程花在执行内核代码上的时间</w:t>
      </w:r>
      <w:r>
        <w:t>*/</w:t>
      </w:r>
    </w:p>
    <w:p w:rsidR="005B4E15" w:rsidRDefault="005B4E15" w:rsidP="005B4E15">
      <w:pPr>
        <w:spacing w:line="360" w:lineRule="auto"/>
        <w:ind w:left="357" w:firstLine="1"/>
      </w:pPr>
      <w:r>
        <w:t>}</w:t>
      </w:r>
    </w:p>
    <w:p w:rsidR="005B4E15" w:rsidRDefault="005B4E15" w:rsidP="005B4E15">
      <w:pPr>
        <w:spacing w:line="360" w:lineRule="auto"/>
        <w:ind w:left="357" w:firstLine="1"/>
      </w:pPr>
      <w:r>
        <w:t>返回值</w:t>
      </w:r>
      <w:r>
        <w:t xml:space="preserve">  </w:t>
      </w:r>
      <w:r>
        <w:t>自系统自举后经过的时钟嘀嗒数。</w:t>
      </w:r>
    </w:p>
    <w:p w:rsidR="005B4E15" w:rsidRDefault="005B4E15" w:rsidP="005B4E15">
      <w:pPr>
        <w:spacing w:line="360" w:lineRule="auto"/>
        <w:ind w:left="357" w:firstLine="1"/>
      </w:pPr>
      <w:r>
        <w:t>注意</w:t>
      </w:r>
      <w:r>
        <w:t xml:space="preserve">  </w:t>
      </w:r>
      <w:r>
        <w:t>时钟嘀嗒数</w:t>
      </w:r>
      <w:r>
        <w:t>time</w:t>
      </w:r>
      <w:r>
        <w:t>转换为用户可读的方式，即多少秒，需通过如下方式：</w:t>
      </w:r>
    </w:p>
    <w:p w:rsidR="005B4E15" w:rsidRDefault="005B4E15" w:rsidP="005B4E15">
      <w:pPr>
        <w:spacing w:line="360" w:lineRule="auto"/>
        <w:ind w:left="357" w:firstLine="1"/>
      </w:pPr>
      <w:r>
        <w:lastRenderedPageBreak/>
        <w:tab/>
      </w:r>
      <w:r>
        <w:tab/>
        <w:t>(float)time/sysconf(_SC_CLK_TCK);</w:t>
      </w:r>
    </w:p>
    <w:p w:rsidR="005B4E15" w:rsidRDefault="005B4E15" w:rsidP="005B4E15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进程创建</w:t>
      </w:r>
    </w:p>
    <w:p w:rsidR="005B4E15" w:rsidRDefault="005B4E15" w:rsidP="005B4E15">
      <w:pPr>
        <w:spacing w:line="360" w:lineRule="auto"/>
      </w:pPr>
      <w:r>
        <w:t>2.1 system</w:t>
      </w:r>
      <w:r>
        <w:t>（执行</w:t>
      </w:r>
      <w:r>
        <w:t xml:space="preserve">shell </w:t>
      </w:r>
      <w:r>
        <w:t>命令）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表头文件</w:t>
      </w:r>
      <w:r>
        <w:t xml:space="preserve">  #include&lt;stdlib.h&gt;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int system(const char * string);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system()</w:t>
      </w:r>
      <w:r>
        <w:t>会调用</w:t>
      </w:r>
      <w:r>
        <w:t>fork()</w:t>
      </w:r>
      <w:r>
        <w:t>产生子进程，由子进程来调用</w:t>
      </w:r>
      <w:r>
        <w:t>/bin/sh -c string</w:t>
      </w:r>
      <w:r>
        <w:t>来执行参数</w:t>
      </w:r>
      <w:r>
        <w:t>string</w:t>
      </w:r>
      <w:r>
        <w:t>字符串所代表的命令，此命令执行完后随即返回原调用的进程。</w:t>
      </w:r>
      <w:r>
        <w:t xml:space="preserve"> 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如果</w:t>
      </w:r>
      <w:r>
        <w:t>system()</w:t>
      </w:r>
      <w:r>
        <w:t>在调用</w:t>
      </w:r>
      <w:r>
        <w:t>/bin/sh</w:t>
      </w:r>
      <w:r>
        <w:t>时失败则返回</w:t>
      </w:r>
      <w:r>
        <w:t>127</w:t>
      </w:r>
      <w:r>
        <w:t>，其他失败原因返回</w:t>
      </w:r>
      <w:r>
        <w:t>-1</w:t>
      </w:r>
      <w:r>
        <w:t>。若参数</w:t>
      </w:r>
      <w:r>
        <w:t>string</w:t>
      </w:r>
      <w:r>
        <w:t>为空指针</w:t>
      </w:r>
      <w:r>
        <w:t>(NULL)</w:t>
      </w:r>
      <w:r>
        <w:t>，则返回非零值。</w:t>
      </w:r>
    </w:p>
    <w:p w:rsidR="005B4E15" w:rsidRDefault="005B4E15" w:rsidP="005B4E15">
      <w:pPr>
        <w:spacing w:line="360" w:lineRule="auto"/>
      </w:pPr>
      <w:r>
        <w:t>2.2 fork</w:t>
      </w:r>
      <w:r>
        <w:t>（建立一个新的进程）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表头文件</w:t>
      </w:r>
      <w:r>
        <w:t xml:space="preserve">  #include&lt;unistd.h&gt;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pid_t fork(void);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fork()</w:t>
      </w:r>
      <w:r>
        <w:t>会产生一个新的子进程，其子进程会复制父进程的数据与堆栈空间，并继承父进程的用户代码，组代码，环境变量、已打开的文件代码、工作目录和资源限制等。</w:t>
      </w:r>
      <w:r>
        <w:t xml:space="preserve">Linux </w:t>
      </w:r>
      <w:r>
        <w:t>使用</w:t>
      </w:r>
      <w:r>
        <w:t>copy-on-write(COW)</w:t>
      </w:r>
      <w:r>
        <w:t>技术，只有当其中一进程试图修改欲复制的空间时才会做真正的复制动作，由于这些继承的信息是复制而来，并非指相同的内存空间，因此子进程对这些变量的修改和父进程并不会同步。此外，子进程不会继承父进程的文件锁定和未处理的信号。</w:t>
      </w:r>
    </w:p>
    <w:p w:rsidR="005B4E15" w:rsidRDefault="005B4E15" w:rsidP="005B4E15">
      <w:pPr>
        <w:spacing w:line="360" w:lineRule="auto"/>
        <w:ind w:left="359"/>
      </w:pPr>
      <w:r>
        <w:t>注意</w:t>
      </w:r>
      <w:r>
        <w:t xml:space="preserve"> Linux</w:t>
      </w:r>
      <w:r>
        <w:t>不保证子进程会比父进程先执行或晚执行，因此编写程序时要留意死锁或竞争条件的发生。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如果</w:t>
      </w:r>
      <w:r>
        <w:t>fork()</w:t>
      </w:r>
      <w:r>
        <w:t>成功则在父进程会返回新建立的子进程代码</w:t>
      </w:r>
      <w:r>
        <w:t>(PID)</w:t>
      </w:r>
      <w:r>
        <w:t>，而在新建立的子进程中则返回</w:t>
      </w:r>
      <w:r>
        <w:t>0</w:t>
      </w:r>
      <w:r>
        <w:t>。如果</w:t>
      </w:r>
      <w:r>
        <w:t xml:space="preserve">fork </w:t>
      </w:r>
      <w:r>
        <w:t>失败则直接返回</w:t>
      </w:r>
      <w:r>
        <w:t>-1</w:t>
      </w:r>
      <w:r>
        <w:t>，失败原因存于</w:t>
      </w:r>
      <w:r>
        <w:t>errno</w:t>
      </w:r>
      <w:r>
        <w:t>中。</w:t>
      </w:r>
    </w:p>
    <w:p w:rsidR="005B4E15" w:rsidRDefault="005B4E15" w:rsidP="005B4E15">
      <w:pPr>
        <w:spacing w:line="360" w:lineRule="auto"/>
        <w:ind w:left="359"/>
      </w:pPr>
      <w:r>
        <w:t>错误代码</w:t>
      </w:r>
      <w:r>
        <w:t xml:space="preserve">  EAGAIN </w:t>
      </w:r>
      <w:r>
        <w:t>内存不足。</w:t>
      </w:r>
      <w:r>
        <w:t xml:space="preserve">ENOMEM </w:t>
      </w:r>
      <w:r>
        <w:t>内存不足，无法配置核心所需的数据结构空间。</w:t>
      </w:r>
    </w:p>
    <w:p w:rsidR="005B4E15" w:rsidRDefault="005B4E15" w:rsidP="005B4E15">
      <w:pPr>
        <w:numPr>
          <w:ilvl w:val="1"/>
          <w:numId w:val="3"/>
        </w:numPr>
        <w:tabs>
          <w:tab w:val="left" w:pos="360"/>
        </w:tabs>
        <w:spacing w:line="360" w:lineRule="auto"/>
      </w:pPr>
      <w:r>
        <w:t>exec</w:t>
      </w:r>
      <w:r>
        <w:t>函数簇</w:t>
      </w:r>
    </w:p>
    <w:p w:rsidR="005B4E15" w:rsidRDefault="005B4E15" w:rsidP="005B4E15">
      <w:pPr>
        <w:spacing w:line="360" w:lineRule="auto"/>
        <w:ind w:firstLine="359"/>
      </w:pPr>
      <w:r>
        <w:t>表头文件</w:t>
      </w:r>
      <w:r>
        <w:t xml:space="preserve">  #include&lt;unistd.h&gt;</w:t>
      </w:r>
    </w:p>
    <w:p w:rsidR="005B4E15" w:rsidRDefault="005B4E15" w:rsidP="005B4E15">
      <w:pPr>
        <w:spacing w:line="360" w:lineRule="auto"/>
      </w:pPr>
      <w:r>
        <w:t>2.3.1 execl</w:t>
      </w:r>
      <w:r>
        <w:t>（执行文件）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int execl(const char * path,const char * arg,....);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</w:t>
      </w:r>
      <w:r w:rsidRPr="00BA09D1">
        <w:t>execl()</w:t>
      </w:r>
      <w:r w:rsidRPr="00BA09D1">
        <w:t>用来执行参数</w:t>
      </w:r>
      <w:r w:rsidRPr="00BA09D1">
        <w:t>path</w:t>
      </w:r>
      <w:r w:rsidRPr="00BA09D1">
        <w:t>字符串所代表的文件路径</w:t>
      </w:r>
      <w:r>
        <w:t>，接下来的参数代表执行该文件时传递过去的</w:t>
      </w:r>
      <w:r>
        <w:t>argv(0)</w:t>
      </w:r>
      <w:r>
        <w:t>、</w:t>
      </w:r>
      <w:r>
        <w:t>argv[1]……</w:t>
      </w:r>
      <w:r>
        <w:t>，最后一个参数必须用空指针</w:t>
      </w:r>
      <w:r>
        <w:t>(NULL)</w:t>
      </w:r>
      <w:r>
        <w:t>作结束。</w:t>
      </w:r>
    </w:p>
    <w:p w:rsidR="005B4E15" w:rsidRDefault="005B4E15" w:rsidP="005B4E15">
      <w:pPr>
        <w:spacing w:line="360" w:lineRule="auto"/>
        <w:ind w:left="359"/>
      </w:pPr>
      <w:r>
        <w:lastRenderedPageBreak/>
        <w:t>返回值</w:t>
      </w:r>
      <w:r>
        <w:t xml:space="preserve">  </w:t>
      </w:r>
      <w:r>
        <w:t>如果执行成功则函数不会返回，执行失败则直接返回</w:t>
      </w:r>
      <w:r>
        <w:t>-1</w:t>
      </w:r>
      <w:r>
        <w:t>，失败原因存于</w:t>
      </w:r>
      <w:r>
        <w:t>errno</w:t>
      </w:r>
      <w:r>
        <w:t>中。</w:t>
      </w:r>
    </w:p>
    <w:p w:rsidR="005B4E15" w:rsidRDefault="005B4E15" w:rsidP="005B4E15">
      <w:pPr>
        <w:spacing w:line="360" w:lineRule="auto"/>
        <w:ind w:left="359"/>
      </w:pPr>
      <w:r>
        <w:t>范例</w:t>
      </w:r>
      <w:r>
        <w:t xml:space="preserve">  #include&lt;unistd.h&gt;</w:t>
      </w:r>
    </w:p>
    <w:p w:rsidR="005B4E15" w:rsidRDefault="005B4E15" w:rsidP="005B4E15">
      <w:pPr>
        <w:spacing w:line="360" w:lineRule="auto"/>
        <w:ind w:left="359"/>
      </w:pPr>
      <w:r>
        <w:t>main()</w:t>
      </w:r>
    </w:p>
    <w:p w:rsidR="005B4E15" w:rsidRDefault="005B4E15" w:rsidP="005B4E15">
      <w:pPr>
        <w:spacing w:line="360" w:lineRule="auto"/>
        <w:ind w:left="359"/>
      </w:pPr>
      <w:r>
        <w:t>{</w:t>
      </w:r>
    </w:p>
    <w:p w:rsidR="005B4E15" w:rsidRDefault="005B4E15" w:rsidP="005B4E15">
      <w:pPr>
        <w:spacing w:line="360" w:lineRule="auto"/>
        <w:ind w:left="359"/>
      </w:pPr>
      <w:r>
        <w:t>execl(“/bin/ls”,”ls”,”-al”,”/etc/passwd”,(char * )0);</w:t>
      </w:r>
    </w:p>
    <w:p w:rsidR="005B4E15" w:rsidRDefault="005B4E15" w:rsidP="005B4E15">
      <w:pPr>
        <w:spacing w:line="360" w:lineRule="auto"/>
        <w:ind w:left="359"/>
      </w:pPr>
      <w:r>
        <w:t>}</w:t>
      </w:r>
    </w:p>
    <w:p w:rsidR="005B4E15" w:rsidRDefault="005B4E15" w:rsidP="005B4E15">
      <w:pPr>
        <w:spacing w:line="360" w:lineRule="auto"/>
      </w:pPr>
      <w:r>
        <w:t>2.3.2 execlp</w:t>
      </w:r>
      <w:r>
        <w:t>（从</w:t>
      </w:r>
      <w:r>
        <w:t xml:space="preserve">PATH </w:t>
      </w:r>
      <w:r>
        <w:t>环境变量中查找文件并执行）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int execlp(const char * file,const char * arg,……)</w:t>
      </w:r>
      <w:r>
        <w:t>；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</w:t>
      </w:r>
      <w:r w:rsidRPr="00BA09D1">
        <w:t>execlp()</w:t>
      </w:r>
      <w:r w:rsidRPr="00BA09D1">
        <w:t>会从</w:t>
      </w:r>
      <w:r w:rsidRPr="00BA09D1">
        <w:t xml:space="preserve">PATH </w:t>
      </w:r>
      <w:r w:rsidRPr="00BA09D1">
        <w:t>环境变量所指的目录中查找符合参数</w:t>
      </w:r>
      <w:r w:rsidRPr="00BA09D1">
        <w:t>file</w:t>
      </w:r>
      <w:r w:rsidRPr="00BA09D1">
        <w:t>的文件名，</w:t>
      </w:r>
      <w:r>
        <w:t>找到后便执行该文件，然后将第二个以后的参数当做该文件的</w:t>
      </w:r>
      <w:r>
        <w:t>argv[0]</w:t>
      </w:r>
      <w:r>
        <w:t>、</w:t>
      </w:r>
      <w:r>
        <w:t>argv[1]……</w:t>
      </w:r>
      <w:r>
        <w:t>，最后一个参数必须用空指针</w:t>
      </w:r>
      <w:r>
        <w:t>(NULL)</w:t>
      </w:r>
      <w:r>
        <w:t>作结束。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如果执行成功则函数不会返回，执行失败则直接返回</w:t>
      </w:r>
      <w:r>
        <w:t>-1</w:t>
      </w:r>
      <w:r>
        <w:t>，失败原因存于</w:t>
      </w:r>
      <w:r>
        <w:t xml:space="preserve">errno </w:t>
      </w:r>
      <w:r>
        <w:t>中。</w:t>
      </w:r>
    </w:p>
    <w:p w:rsidR="005B4E15" w:rsidRDefault="005B4E15" w:rsidP="005B4E15">
      <w:pPr>
        <w:spacing w:line="360" w:lineRule="auto"/>
        <w:ind w:left="359"/>
      </w:pPr>
      <w:r>
        <w:t>错误代码</w:t>
      </w:r>
      <w:r>
        <w:t xml:space="preserve">  </w:t>
      </w:r>
      <w:r>
        <w:t>参考</w:t>
      </w:r>
      <w:r>
        <w:t>execve()</w:t>
      </w:r>
      <w:r>
        <w:t>。</w:t>
      </w:r>
    </w:p>
    <w:p w:rsidR="005B4E15" w:rsidRDefault="005B4E15" w:rsidP="005B4E15">
      <w:pPr>
        <w:spacing w:line="360" w:lineRule="auto"/>
        <w:ind w:left="359"/>
      </w:pPr>
      <w:r>
        <w:t>范例</w:t>
      </w:r>
      <w:r>
        <w:t xml:space="preserve">  /* </w:t>
      </w:r>
      <w:r>
        <w:t>执行</w:t>
      </w:r>
      <w:r>
        <w:t>ls -al /etc/passwd execlp()</w:t>
      </w:r>
      <w:r>
        <w:t>会依</w:t>
      </w:r>
      <w:r>
        <w:t xml:space="preserve">PATH </w:t>
      </w:r>
      <w:r>
        <w:t>变量中的</w:t>
      </w:r>
      <w:r>
        <w:t>/bin</w:t>
      </w:r>
      <w:r>
        <w:t>找到</w:t>
      </w:r>
      <w:r>
        <w:t>/bin/ls */</w:t>
      </w:r>
    </w:p>
    <w:p w:rsidR="005B4E15" w:rsidRDefault="005B4E15" w:rsidP="005B4E15">
      <w:pPr>
        <w:spacing w:line="360" w:lineRule="auto"/>
        <w:ind w:left="359"/>
      </w:pPr>
      <w:r>
        <w:t>#include&lt;unistd.h&gt;</w:t>
      </w:r>
    </w:p>
    <w:p w:rsidR="005B4E15" w:rsidRDefault="005B4E15" w:rsidP="005B4E15">
      <w:pPr>
        <w:spacing w:line="360" w:lineRule="auto"/>
        <w:ind w:left="359"/>
      </w:pPr>
      <w:r>
        <w:t>main()</w:t>
      </w:r>
    </w:p>
    <w:p w:rsidR="005B4E15" w:rsidRDefault="005B4E15" w:rsidP="005B4E15">
      <w:pPr>
        <w:spacing w:line="360" w:lineRule="auto"/>
        <w:ind w:left="359"/>
      </w:pPr>
      <w:r>
        <w:t>{</w:t>
      </w:r>
    </w:p>
    <w:p w:rsidR="005B4E15" w:rsidRDefault="005B4E15" w:rsidP="005B4E15">
      <w:pPr>
        <w:spacing w:line="360" w:lineRule="auto"/>
        <w:ind w:left="359"/>
      </w:pPr>
      <w:r>
        <w:t>execlp(“ls”,”ls”,”-al”,”/etc/passwd”,(char *)0);</w:t>
      </w:r>
    </w:p>
    <w:p w:rsidR="005B4E15" w:rsidRDefault="005B4E15" w:rsidP="005B4E15">
      <w:pPr>
        <w:spacing w:line="360" w:lineRule="auto"/>
        <w:ind w:left="359"/>
      </w:pPr>
      <w:r>
        <w:t>}</w:t>
      </w:r>
    </w:p>
    <w:p w:rsidR="005B4E15" w:rsidRDefault="005B4E15" w:rsidP="005B4E15">
      <w:pPr>
        <w:spacing w:line="360" w:lineRule="auto"/>
      </w:pPr>
      <w:r>
        <w:t>2.3.3 execv</w:t>
      </w:r>
      <w:r>
        <w:t>（执行文件）</w:t>
      </w:r>
      <w:r>
        <w:t xml:space="preserve">  </w:t>
      </w:r>
    </w:p>
    <w:p w:rsidR="005B4E15" w:rsidRDefault="005B4E15" w:rsidP="005B4E15">
      <w:pPr>
        <w:spacing w:line="360" w:lineRule="auto"/>
        <w:ind w:left="357"/>
      </w:pPr>
      <w:r>
        <w:t>定义函数</w:t>
      </w:r>
      <w:r>
        <w:t xml:space="preserve">  int execv (const char * path, char * const argv[ ]);</w:t>
      </w:r>
    </w:p>
    <w:p w:rsidR="005B4E15" w:rsidRDefault="005B4E15" w:rsidP="005B4E15">
      <w:pPr>
        <w:spacing w:line="360" w:lineRule="auto"/>
        <w:ind w:left="357"/>
      </w:pPr>
      <w:r>
        <w:t>函数说明</w:t>
      </w:r>
      <w:r>
        <w:t xml:space="preserve">  </w:t>
      </w:r>
      <w:r w:rsidRPr="00BA09D1">
        <w:t>execv()</w:t>
      </w:r>
      <w:r w:rsidRPr="00BA09D1">
        <w:t>用来执行参数</w:t>
      </w:r>
      <w:r w:rsidRPr="00BA09D1">
        <w:t>path</w:t>
      </w:r>
      <w:r w:rsidRPr="00BA09D1">
        <w:t>字符串所代表的文件路径，与</w:t>
      </w:r>
      <w:r w:rsidRPr="00BA09D1">
        <w:t>execl()</w:t>
      </w:r>
      <w:r w:rsidRPr="00BA09D1">
        <w:t>不同的地方在于</w:t>
      </w:r>
      <w:r w:rsidRPr="00BA09D1">
        <w:t>execve()</w:t>
      </w:r>
      <w:r w:rsidRPr="00BA09D1">
        <w:t>只需两个参数，</w:t>
      </w:r>
      <w:r>
        <w:t>第二个参数利用数组指针来传递给执行文件。</w:t>
      </w:r>
    </w:p>
    <w:p w:rsidR="005B4E15" w:rsidRDefault="005B4E15" w:rsidP="005B4E15">
      <w:pPr>
        <w:spacing w:line="360" w:lineRule="auto"/>
        <w:ind w:left="357"/>
      </w:pPr>
      <w:r>
        <w:t>返回值</w:t>
      </w:r>
      <w:r>
        <w:t xml:space="preserve">  </w:t>
      </w:r>
      <w:r>
        <w:t>如果执行成功则函数不会返回，执行失败则直接返回</w:t>
      </w:r>
      <w:r>
        <w:t>-1</w:t>
      </w:r>
      <w:r>
        <w:t>，失败原因存于</w:t>
      </w:r>
      <w:r>
        <w:t xml:space="preserve">errno </w:t>
      </w:r>
      <w:r>
        <w:t>中。</w:t>
      </w:r>
    </w:p>
    <w:p w:rsidR="005B4E15" w:rsidRDefault="005B4E15" w:rsidP="005B4E15">
      <w:pPr>
        <w:spacing w:line="360" w:lineRule="auto"/>
        <w:ind w:left="357"/>
      </w:pPr>
      <w:r>
        <w:t>范例</w:t>
      </w:r>
      <w:r>
        <w:t xml:space="preserve">  /* </w:t>
      </w:r>
      <w:r>
        <w:t>执行</w:t>
      </w:r>
      <w:r>
        <w:t>/bin/ls -al /etc/passwd */</w:t>
      </w:r>
    </w:p>
    <w:p w:rsidR="005B4E15" w:rsidRDefault="005B4E15" w:rsidP="005B4E15">
      <w:pPr>
        <w:spacing w:line="360" w:lineRule="auto"/>
        <w:ind w:left="357"/>
      </w:pPr>
      <w:r>
        <w:t>#include&lt;unistd.h&gt;</w:t>
      </w:r>
    </w:p>
    <w:p w:rsidR="005B4E15" w:rsidRDefault="005B4E15" w:rsidP="005B4E15">
      <w:pPr>
        <w:spacing w:line="360" w:lineRule="auto"/>
        <w:ind w:left="357"/>
      </w:pPr>
      <w:r>
        <w:t>main()</w:t>
      </w:r>
    </w:p>
    <w:p w:rsidR="005B4E15" w:rsidRDefault="005B4E15" w:rsidP="005B4E15">
      <w:pPr>
        <w:spacing w:line="360" w:lineRule="auto"/>
        <w:ind w:left="357"/>
      </w:pPr>
      <w:r>
        <w:t>{</w:t>
      </w:r>
    </w:p>
    <w:p w:rsidR="005B4E15" w:rsidRDefault="005B4E15" w:rsidP="005B4E15">
      <w:pPr>
        <w:spacing w:line="360" w:lineRule="auto"/>
        <w:ind w:left="357"/>
      </w:pPr>
      <w:r>
        <w:t>char * argv[ ]={“ls”,”-al”,”/etc/passwd”,(char*) 0}};</w:t>
      </w:r>
    </w:p>
    <w:p w:rsidR="005B4E15" w:rsidRDefault="005B4E15" w:rsidP="005B4E15">
      <w:pPr>
        <w:spacing w:line="360" w:lineRule="auto"/>
        <w:ind w:left="357"/>
      </w:pPr>
      <w:r>
        <w:lastRenderedPageBreak/>
        <w:t>execv(“/bin/ls”,argv);</w:t>
      </w:r>
    </w:p>
    <w:p w:rsidR="005B4E15" w:rsidRDefault="005B4E15" w:rsidP="005B4E15">
      <w:pPr>
        <w:spacing w:line="360" w:lineRule="auto"/>
        <w:ind w:left="357"/>
      </w:pPr>
      <w:r>
        <w:t>}</w:t>
      </w:r>
    </w:p>
    <w:p w:rsidR="005B4E15" w:rsidRDefault="005B4E15" w:rsidP="005B4E15">
      <w:pPr>
        <w:spacing w:line="360" w:lineRule="auto"/>
      </w:pPr>
      <w:r>
        <w:t>2.3.4 execve</w:t>
      </w:r>
      <w:r>
        <w:t>（执行文件）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int execve(const char * filename,char * const argv[ ],char * const envp[ ]);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</w:t>
      </w:r>
      <w:r w:rsidRPr="00BA09D1">
        <w:t>execve()</w:t>
      </w:r>
      <w:r w:rsidRPr="00BA09D1">
        <w:t>用来执行参数</w:t>
      </w:r>
      <w:r w:rsidRPr="00BA09D1">
        <w:t>filename</w:t>
      </w:r>
      <w:r w:rsidRPr="00BA09D1">
        <w:t>字符串所代表的文件路径，第二个参数系利用数组指针来传递给执行文件，最后一个参数则为传递给执行文件的新环境变量数组。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如果执行成功则函数不会返回，执行失败则直接返回</w:t>
      </w:r>
      <w:r>
        <w:t>-1</w:t>
      </w:r>
      <w:r>
        <w:t>，失败原因存于</w:t>
      </w:r>
      <w:r>
        <w:t xml:space="preserve">errno </w:t>
      </w:r>
      <w:r>
        <w:t>中。</w:t>
      </w:r>
    </w:p>
    <w:p w:rsidR="005B4E15" w:rsidRDefault="005B4E15" w:rsidP="005B4E15">
      <w:pPr>
        <w:spacing w:line="360" w:lineRule="auto"/>
        <w:ind w:left="359"/>
      </w:pPr>
      <w:r>
        <w:t>错误代码</w:t>
      </w:r>
      <w:r>
        <w:t xml:space="preserve">  EACCES</w:t>
      </w:r>
    </w:p>
    <w:p w:rsidR="005B4E15" w:rsidRDefault="005B4E15" w:rsidP="005B4E15">
      <w:pPr>
        <w:spacing w:line="360" w:lineRule="auto"/>
        <w:ind w:left="359" w:firstLine="420"/>
      </w:pPr>
      <w:r>
        <w:t xml:space="preserve">1. </w:t>
      </w:r>
      <w:r>
        <w:t>欲执行的文件不具有用户可执行的权限。</w:t>
      </w:r>
    </w:p>
    <w:p w:rsidR="005B4E15" w:rsidRDefault="005B4E15" w:rsidP="005B4E15">
      <w:pPr>
        <w:spacing w:line="360" w:lineRule="auto"/>
        <w:ind w:left="359" w:firstLine="420"/>
      </w:pPr>
      <w:r>
        <w:t xml:space="preserve">2. </w:t>
      </w:r>
      <w:r>
        <w:t>欲执行的文件所属的文件系统是以</w:t>
      </w:r>
      <w:r>
        <w:t xml:space="preserve">noexec </w:t>
      </w:r>
      <w:r>
        <w:t>方式挂上。</w:t>
      </w:r>
    </w:p>
    <w:p w:rsidR="005B4E15" w:rsidRDefault="005B4E15" w:rsidP="005B4E15">
      <w:pPr>
        <w:spacing w:line="360" w:lineRule="auto"/>
        <w:ind w:left="359" w:firstLine="420"/>
      </w:pPr>
      <w:r>
        <w:t>3.</w:t>
      </w:r>
      <w:r>
        <w:t>欲执行的文件或</w:t>
      </w:r>
      <w:r>
        <w:t>script</w:t>
      </w:r>
      <w:r>
        <w:t>翻译器非一般文件。</w:t>
      </w:r>
    </w:p>
    <w:p w:rsidR="005B4E15" w:rsidRDefault="005B4E15" w:rsidP="005B4E15">
      <w:pPr>
        <w:spacing w:line="360" w:lineRule="auto"/>
        <w:ind w:left="359"/>
      </w:pPr>
      <w:r>
        <w:t>EPERM</w:t>
      </w:r>
    </w:p>
    <w:p w:rsidR="005B4E15" w:rsidRDefault="005B4E15" w:rsidP="005B4E15">
      <w:pPr>
        <w:spacing w:line="360" w:lineRule="auto"/>
        <w:ind w:left="359" w:firstLine="420"/>
      </w:pPr>
      <w:r>
        <w:t>1.</w:t>
      </w:r>
      <w:r>
        <w:t>进程处于被追踪模式，执行者并不具有</w:t>
      </w:r>
      <w:r>
        <w:t>root</w:t>
      </w:r>
      <w:r>
        <w:t>权限，欲执行的文件具有</w:t>
      </w:r>
      <w:r>
        <w:t xml:space="preserve">SUID </w:t>
      </w:r>
      <w:r>
        <w:t>或</w:t>
      </w:r>
      <w:r>
        <w:t xml:space="preserve">SGID </w:t>
      </w:r>
      <w:r>
        <w:t>位。</w:t>
      </w:r>
    </w:p>
    <w:p w:rsidR="005B4E15" w:rsidRDefault="005B4E15" w:rsidP="005B4E15">
      <w:pPr>
        <w:spacing w:line="360" w:lineRule="auto"/>
        <w:ind w:left="359" w:firstLine="420"/>
      </w:pPr>
      <w:r>
        <w:t>2.</w:t>
      </w:r>
      <w:r>
        <w:t>欲执行的文件所属的文件系统是以</w:t>
      </w:r>
      <w:r>
        <w:t>nosuid</w:t>
      </w:r>
      <w:r>
        <w:t>方式挂上，欲执行的文件具有</w:t>
      </w:r>
      <w:r>
        <w:t xml:space="preserve">SUID </w:t>
      </w:r>
      <w:r>
        <w:t>或</w:t>
      </w:r>
      <w:r>
        <w:t xml:space="preserve">SGID </w:t>
      </w:r>
      <w:r>
        <w:t>位元，但执行者并不具有</w:t>
      </w:r>
      <w:r>
        <w:t>root</w:t>
      </w:r>
      <w:r>
        <w:t>权限。</w:t>
      </w:r>
    </w:p>
    <w:p w:rsidR="005B4E15" w:rsidRDefault="005B4E15" w:rsidP="005B4E15">
      <w:pPr>
        <w:spacing w:line="360" w:lineRule="auto"/>
        <w:ind w:left="359"/>
      </w:pPr>
      <w:r>
        <w:t xml:space="preserve">E2BIG </w:t>
      </w:r>
      <w:r>
        <w:t>参数数组过大</w:t>
      </w:r>
    </w:p>
    <w:p w:rsidR="005B4E15" w:rsidRDefault="005B4E15" w:rsidP="005B4E15">
      <w:pPr>
        <w:spacing w:line="360" w:lineRule="auto"/>
        <w:ind w:left="359"/>
      </w:pPr>
      <w:r>
        <w:t xml:space="preserve">ENOEXEC </w:t>
      </w:r>
      <w:r>
        <w:t>无法判断欲执行文件的执行文件格式，有可能是格式错误或无法在此平台执行。</w:t>
      </w:r>
    </w:p>
    <w:p w:rsidR="005B4E15" w:rsidRDefault="005B4E15" w:rsidP="005B4E15">
      <w:pPr>
        <w:spacing w:line="360" w:lineRule="auto"/>
        <w:ind w:left="359"/>
      </w:pPr>
      <w:r>
        <w:t xml:space="preserve">EFAULT </w:t>
      </w:r>
      <w:r>
        <w:t>参数</w:t>
      </w:r>
      <w:r>
        <w:t>filename</w:t>
      </w:r>
      <w:r>
        <w:t>所指的字符串地址超出可存取空间范围。</w:t>
      </w:r>
    </w:p>
    <w:p w:rsidR="005B4E15" w:rsidRDefault="005B4E15" w:rsidP="005B4E15">
      <w:pPr>
        <w:spacing w:line="360" w:lineRule="auto"/>
        <w:ind w:left="359"/>
      </w:pPr>
      <w:r>
        <w:t xml:space="preserve">ENAMETOOLONG </w:t>
      </w:r>
      <w:r>
        <w:t>参数</w:t>
      </w:r>
      <w:r>
        <w:t>filename</w:t>
      </w:r>
      <w:r>
        <w:t>所指的字符串太长。</w:t>
      </w:r>
    </w:p>
    <w:p w:rsidR="005B4E15" w:rsidRDefault="005B4E15" w:rsidP="005B4E15">
      <w:pPr>
        <w:spacing w:line="360" w:lineRule="auto"/>
        <w:ind w:left="359"/>
      </w:pPr>
      <w:r>
        <w:t xml:space="preserve">ENOENT </w:t>
      </w:r>
      <w:r>
        <w:t>参数</w:t>
      </w:r>
      <w:r>
        <w:t>filename</w:t>
      </w:r>
      <w:r>
        <w:t>字符串所指定的文件不存在。</w:t>
      </w:r>
    </w:p>
    <w:p w:rsidR="005B4E15" w:rsidRDefault="005B4E15" w:rsidP="005B4E15">
      <w:pPr>
        <w:spacing w:line="360" w:lineRule="auto"/>
        <w:ind w:left="359"/>
      </w:pPr>
      <w:r>
        <w:t xml:space="preserve">ENOMEM </w:t>
      </w:r>
      <w:r>
        <w:t>核心内存不足</w:t>
      </w:r>
    </w:p>
    <w:p w:rsidR="005B4E15" w:rsidRDefault="005B4E15" w:rsidP="005B4E15">
      <w:pPr>
        <w:spacing w:line="360" w:lineRule="auto"/>
        <w:ind w:left="359"/>
      </w:pPr>
      <w:r>
        <w:t xml:space="preserve">ENOTDIR </w:t>
      </w:r>
      <w:r>
        <w:t>参数</w:t>
      </w:r>
      <w:r>
        <w:t>filename</w:t>
      </w:r>
      <w:r>
        <w:t>字符串所包含的目录路径并非有效目录</w:t>
      </w:r>
    </w:p>
    <w:p w:rsidR="005B4E15" w:rsidRDefault="005B4E15" w:rsidP="005B4E15">
      <w:pPr>
        <w:spacing w:line="360" w:lineRule="auto"/>
        <w:ind w:left="359"/>
      </w:pPr>
      <w:r>
        <w:t xml:space="preserve">EACCES </w:t>
      </w:r>
      <w:r>
        <w:t>参数</w:t>
      </w:r>
      <w:r>
        <w:t>filename</w:t>
      </w:r>
      <w:r>
        <w:t>字符串所包含的目录路径无法存取，权限不足</w:t>
      </w:r>
    </w:p>
    <w:p w:rsidR="005B4E15" w:rsidRDefault="005B4E15" w:rsidP="005B4E15">
      <w:pPr>
        <w:spacing w:line="360" w:lineRule="auto"/>
        <w:ind w:left="359"/>
      </w:pPr>
      <w:r>
        <w:t xml:space="preserve">ELOOP </w:t>
      </w:r>
      <w:r>
        <w:t>过多的符号连接</w:t>
      </w:r>
    </w:p>
    <w:p w:rsidR="005B4E15" w:rsidRDefault="005B4E15" w:rsidP="005B4E15">
      <w:pPr>
        <w:spacing w:line="360" w:lineRule="auto"/>
        <w:ind w:left="359"/>
      </w:pPr>
      <w:r>
        <w:t xml:space="preserve">ETXTBUSY </w:t>
      </w:r>
      <w:r>
        <w:t>欲执行的文件已被其他进程打开而且正把数据写入该文件中</w:t>
      </w:r>
    </w:p>
    <w:p w:rsidR="005B4E15" w:rsidRDefault="005B4E15" w:rsidP="005B4E15">
      <w:pPr>
        <w:spacing w:line="360" w:lineRule="auto"/>
        <w:ind w:left="359"/>
      </w:pPr>
      <w:r>
        <w:t xml:space="preserve">EIO I/O </w:t>
      </w:r>
      <w:r>
        <w:t>存取错误</w:t>
      </w:r>
    </w:p>
    <w:p w:rsidR="005B4E15" w:rsidRDefault="005B4E15" w:rsidP="005B4E15">
      <w:pPr>
        <w:spacing w:line="360" w:lineRule="auto"/>
        <w:ind w:left="359"/>
      </w:pPr>
      <w:r>
        <w:t xml:space="preserve">ENFILE </w:t>
      </w:r>
      <w:r>
        <w:t>已达到系统所允许的打开文件总数。</w:t>
      </w:r>
    </w:p>
    <w:p w:rsidR="005B4E15" w:rsidRDefault="005B4E15" w:rsidP="005B4E15">
      <w:pPr>
        <w:spacing w:line="360" w:lineRule="auto"/>
        <w:ind w:left="359"/>
      </w:pPr>
      <w:r>
        <w:t xml:space="preserve">EMFILE </w:t>
      </w:r>
      <w:r>
        <w:t>已达到系统所允许单一进程所能打开的文件总数。</w:t>
      </w:r>
    </w:p>
    <w:p w:rsidR="005B4E15" w:rsidRDefault="005B4E15" w:rsidP="005B4E15">
      <w:pPr>
        <w:spacing w:line="360" w:lineRule="auto"/>
        <w:ind w:left="359"/>
      </w:pPr>
      <w:r>
        <w:lastRenderedPageBreak/>
        <w:t xml:space="preserve">EINVAL </w:t>
      </w:r>
      <w:r>
        <w:t>欲执行文件的</w:t>
      </w:r>
      <w:r>
        <w:t>ELF</w:t>
      </w:r>
      <w:r>
        <w:t>执行格式不只一个</w:t>
      </w:r>
      <w:r>
        <w:t>PT_INTERP</w:t>
      </w:r>
      <w:r>
        <w:t>节区</w:t>
      </w:r>
    </w:p>
    <w:p w:rsidR="005B4E15" w:rsidRDefault="005B4E15" w:rsidP="005B4E15">
      <w:pPr>
        <w:spacing w:line="360" w:lineRule="auto"/>
        <w:ind w:left="359"/>
      </w:pPr>
      <w:r>
        <w:t>EISDIR ELF</w:t>
      </w:r>
      <w:r>
        <w:t>翻译器为一目录</w:t>
      </w:r>
    </w:p>
    <w:p w:rsidR="005B4E15" w:rsidRDefault="005B4E15" w:rsidP="005B4E15">
      <w:pPr>
        <w:spacing w:line="360" w:lineRule="auto"/>
        <w:ind w:left="359"/>
      </w:pPr>
      <w:r>
        <w:t>ELIBBAD ELF</w:t>
      </w:r>
      <w:r>
        <w:t>翻译器有问题。</w:t>
      </w:r>
    </w:p>
    <w:p w:rsidR="005B4E15" w:rsidRDefault="005B4E15" w:rsidP="005B4E15">
      <w:pPr>
        <w:spacing w:line="360" w:lineRule="auto"/>
        <w:ind w:left="359"/>
      </w:pPr>
      <w:r>
        <w:t>范例</w:t>
      </w:r>
      <w:r>
        <w:t xml:space="preserve">  #include&lt;unistd.h&gt;</w:t>
      </w:r>
    </w:p>
    <w:p w:rsidR="005B4E15" w:rsidRDefault="005B4E15" w:rsidP="005B4E15">
      <w:pPr>
        <w:spacing w:line="360" w:lineRule="auto"/>
        <w:ind w:left="359"/>
      </w:pPr>
      <w:r>
        <w:t>main()</w:t>
      </w:r>
    </w:p>
    <w:p w:rsidR="005B4E15" w:rsidRDefault="005B4E15" w:rsidP="005B4E15">
      <w:pPr>
        <w:spacing w:line="360" w:lineRule="auto"/>
        <w:ind w:left="359"/>
      </w:pPr>
      <w:r>
        <w:t>{</w:t>
      </w:r>
    </w:p>
    <w:p w:rsidR="005B4E15" w:rsidRDefault="005B4E15" w:rsidP="005B4E15">
      <w:pPr>
        <w:spacing w:line="360" w:lineRule="auto"/>
        <w:ind w:left="359"/>
      </w:pPr>
      <w:r>
        <w:t>char * argv[ ]={“ls”,”-al”,”/etc/passwd”,(char *)0};</w:t>
      </w:r>
    </w:p>
    <w:p w:rsidR="005B4E15" w:rsidRDefault="005B4E15" w:rsidP="005B4E15">
      <w:pPr>
        <w:spacing w:line="360" w:lineRule="auto"/>
        <w:ind w:left="359"/>
      </w:pPr>
      <w:r>
        <w:t>char * envp[ ]={“PATH=/bin”,0}</w:t>
      </w:r>
    </w:p>
    <w:p w:rsidR="005B4E15" w:rsidRDefault="005B4E15" w:rsidP="005B4E15">
      <w:pPr>
        <w:spacing w:line="360" w:lineRule="auto"/>
        <w:ind w:left="359"/>
      </w:pPr>
      <w:r>
        <w:t>execve(“/bin/ls”,argv,envp);</w:t>
      </w:r>
    </w:p>
    <w:p w:rsidR="005B4E15" w:rsidRDefault="005B4E15" w:rsidP="005B4E15">
      <w:pPr>
        <w:spacing w:line="360" w:lineRule="auto"/>
        <w:ind w:left="359"/>
      </w:pPr>
      <w:r>
        <w:t>}</w:t>
      </w:r>
    </w:p>
    <w:p w:rsidR="005B4E15" w:rsidRDefault="005B4E15" w:rsidP="005B4E15">
      <w:pPr>
        <w:spacing w:line="360" w:lineRule="auto"/>
      </w:pPr>
      <w:r>
        <w:t>2.3.5 execvp</w:t>
      </w:r>
      <w:r>
        <w:t>（执行文件）</w:t>
      </w:r>
      <w:r>
        <w:t xml:space="preserve">  </w:t>
      </w:r>
    </w:p>
    <w:p w:rsidR="005B4E15" w:rsidRDefault="005B4E15" w:rsidP="005B4E15">
      <w:pPr>
        <w:spacing w:line="360" w:lineRule="auto"/>
        <w:ind w:left="358" w:hanging="1"/>
      </w:pPr>
      <w:r>
        <w:t>定义函数</w:t>
      </w:r>
      <w:r>
        <w:t xml:space="preserve">  int execvp(const char *file ,char * const argv []);</w:t>
      </w:r>
    </w:p>
    <w:p w:rsidR="005B4E15" w:rsidRDefault="005B4E15" w:rsidP="005B4E15">
      <w:pPr>
        <w:spacing w:line="360" w:lineRule="auto"/>
        <w:ind w:left="360" w:hanging="1"/>
      </w:pPr>
      <w:r>
        <w:t>函数说明</w:t>
      </w:r>
      <w:r>
        <w:t xml:space="preserve">  </w:t>
      </w:r>
      <w:r w:rsidRPr="00BA09D1">
        <w:t>execvp()</w:t>
      </w:r>
      <w:r w:rsidRPr="00BA09D1">
        <w:t>会从</w:t>
      </w:r>
      <w:r w:rsidRPr="00BA09D1">
        <w:t xml:space="preserve">PATH </w:t>
      </w:r>
      <w:r w:rsidRPr="00BA09D1">
        <w:t>环境变量所指的目录中查找符合参数</w:t>
      </w:r>
      <w:r w:rsidRPr="00BA09D1">
        <w:t xml:space="preserve">file </w:t>
      </w:r>
      <w:r w:rsidRPr="00BA09D1">
        <w:t>的文件名，找到后便执行该文件，然后将第二个参数</w:t>
      </w:r>
      <w:r w:rsidRPr="00BA09D1">
        <w:t>argv</w:t>
      </w:r>
      <w:r w:rsidRPr="00BA09D1">
        <w:t>传给该欲执行的文件。</w:t>
      </w:r>
    </w:p>
    <w:p w:rsidR="005B4E15" w:rsidRDefault="005B4E15" w:rsidP="005B4E15">
      <w:pPr>
        <w:spacing w:line="360" w:lineRule="auto"/>
        <w:ind w:left="360" w:hanging="1"/>
      </w:pPr>
      <w:r>
        <w:t>返回值</w:t>
      </w:r>
      <w:r>
        <w:t xml:space="preserve">  </w:t>
      </w:r>
      <w:r>
        <w:t>如果执行成功则函数不会返回，执行失败则直接返回</w:t>
      </w:r>
      <w:r>
        <w:t>-1</w:t>
      </w:r>
      <w:r>
        <w:t>，失败原因存于</w:t>
      </w:r>
      <w:r>
        <w:t>errno</w:t>
      </w:r>
      <w:r>
        <w:t>中。</w:t>
      </w:r>
    </w:p>
    <w:p w:rsidR="005B4E15" w:rsidRDefault="005B4E15" w:rsidP="005B4E15">
      <w:pPr>
        <w:spacing w:line="360" w:lineRule="auto"/>
        <w:ind w:left="360" w:hanging="1"/>
      </w:pPr>
      <w:r>
        <w:t>范例</w:t>
      </w:r>
      <w:r>
        <w:t xml:space="preserve">  /*</w:t>
      </w:r>
      <w:r>
        <w:t>请与</w:t>
      </w:r>
      <w:r>
        <w:t>execlp</w:t>
      </w:r>
      <w:r>
        <w:t>（）范例对照</w:t>
      </w:r>
      <w:r>
        <w:t>*/</w:t>
      </w:r>
    </w:p>
    <w:p w:rsidR="005B4E15" w:rsidRDefault="005B4E15" w:rsidP="005B4E15">
      <w:pPr>
        <w:spacing w:line="360" w:lineRule="auto"/>
        <w:ind w:left="360" w:hanging="1"/>
      </w:pPr>
      <w:r>
        <w:t>#include&lt;unistd.h&gt;</w:t>
      </w:r>
    </w:p>
    <w:p w:rsidR="005B4E15" w:rsidRDefault="005B4E15" w:rsidP="005B4E15">
      <w:pPr>
        <w:spacing w:line="360" w:lineRule="auto"/>
        <w:ind w:left="360" w:hanging="1"/>
      </w:pPr>
      <w:r>
        <w:t>main()</w:t>
      </w:r>
    </w:p>
    <w:p w:rsidR="005B4E15" w:rsidRDefault="005B4E15" w:rsidP="005B4E15">
      <w:pPr>
        <w:spacing w:line="360" w:lineRule="auto"/>
        <w:ind w:left="360" w:hanging="1"/>
      </w:pPr>
      <w:r>
        <w:t>{</w:t>
      </w:r>
    </w:p>
    <w:p w:rsidR="005B4E15" w:rsidRDefault="005B4E15" w:rsidP="005B4E15">
      <w:pPr>
        <w:spacing w:line="360" w:lineRule="auto"/>
        <w:ind w:left="779" w:hanging="59"/>
      </w:pPr>
      <w:r>
        <w:t>char * argv[ ] ={ “ls”,”-al”,”/etc/passwd”,0};</w:t>
      </w:r>
    </w:p>
    <w:p w:rsidR="005B4E15" w:rsidRDefault="005B4E15" w:rsidP="005B4E15">
      <w:pPr>
        <w:spacing w:line="360" w:lineRule="auto"/>
        <w:ind w:left="779" w:hanging="59"/>
      </w:pPr>
      <w:r>
        <w:t>execvp(“ls”,argv);</w:t>
      </w:r>
    </w:p>
    <w:p w:rsidR="005B4E15" w:rsidRDefault="005B4E15" w:rsidP="005B4E15">
      <w:pPr>
        <w:spacing w:line="360" w:lineRule="auto"/>
        <w:ind w:left="360" w:hanging="1"/>
      </w:pPr>
      <w:r>
        <w:t>}</w:t>
      </w:r>
    </w:p>
    <w:p w:rsidR="005B4E15" w:rsidRDefault="005B4E15" w:rsidP="005B4E15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进程等待</w:t>
      </w:r>
    </w:p>
    <w:p w:rsidR="005B4E15" w:rsidRDefault="005B4E15" w:rsidP="005B4E15">
      <w:pPr>
        <w:spacing w:line="360" w:lineRule="auto"/>
      </w:pPr>
      <w:r>
        <w:t>3.1 wait</w:t>
      </w:r>
      <w:r>
        <w:t>（等待子进程中断或结束）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表头文件</w:t>
      </w:r>
      <w:r>
        <w:t xml:space="preserve">  #include&lt;sys/types.h&gt;</w:t>
      </w:r>
    </w:p>
    <w:p w:rsidR="005B4E15" w:rsidRDefault="005B4E15" w:rsidP="005B4E15">
      <w:pPr>
        <w:spacing w:line="360" w:lineRule="auto"/>
        <w:ind w:left="359"/>
      </w:pPr>
      <w:r>
        <w:t>#include&lt;sys/wait.h&gt;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pid_t wait (int * status);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wait()</w:t>
      </w:r>
      <w:r>
        <w:t>会暂时停止目前进程的执行，直到有信号来到或子进程结束。如果在调用</w:t>
      </w:r>
      <w:r>
        <w:t>wait()</w:t>
      </w:r>
      <w:r>
        <w:t>时子进程已经结束，则</w:t>
      </w:r>
      <w:r>
        <w:t>wait()</w:t>
      </w:r>
      <w:r>
        <w:t>会立即返回子进程结束状态值。子进程的结束状</w:t>
      </w:r>
      <w:r>
        <w:lastRenderedPageBreak/>
        <w:t>态值会由参数</w:t>
      </w:r>
      <w:r>
        <w:t xml:space="preserve">status </w:t>
      </w:r>
      <w:r>
        <w:t>返回，而子进程的进程</w:t>
      </w:r>
      <w:r>
        <w:t>ID</w:t>
      </w:r>
      <w:r>
        <w:t>也会一快返回。如果不在意结束状态值，则参数</w:t>
      </w:r>
      <w:r>
        <w:t xml:space="preserve">  status</w:t>
      </w:r>
      <w:r>
        <w:t>可以设成</w:t>
      </w:r>
      <w:r>
        <w:t>NULL</w:t>
      </w:r>
      <w:r>
        <w:t>。子进程的结束状态值请参考</w:t>
      </w:r>
      <w:r>
        <w:t>waitpid()</w:t>
      </w:r>
      <w:r>
        <w:t>。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如果执行成功则返回子进程</w:t>
      </w:r>
      <w:r>
        <w:t>ID(PID)</w:t>
      </w:r>
      <w:r>
        <w:t>，如果有错误发生则返回</w:t>
      </w:r>
      <w:r>
        <w:t>-1</w:t>
      </w:r>
      <w:r>
        <w:t>。失败原因存于</w:t>
      </w:r>
      <w:r>
        <w:t>errno</w:t>
      </w:r>
      <w:r>
        <w:t>中。</w:t>
      </w:r>
    </w:p>
    <w:p w:rsidR="005B4E15" w:rsidRDefault="005B4E15" w:rsidP="005B4E15">
      <w:pPr>
        <w:spacing w:line="360" w:lineRule="auto"/>
        <w:ind w:left="359"/>
      </w:pPr>
      <w:r>
        <w:t>附加说明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范例</w:t>
      </w:r>
      <w:r>
        <w:t xml:space="preserve">  #include&lt;stdlib.h&gt;</w:t>
      </w:r>
    </w:p>
    <w:p w:rsidR="005B4E15" w:rsidRDefault="005B4E15" w:rsidP="005B4E15">
      <w:pPr>
        <w:spacing w:line="360" w:lineRule="auto"/>
        <w:ind w:left="359"/>
      </w:pPr>
      <w:r>
        <w:t>#include&lt;unistd.h&gt;</w:t>
      </w:r>
    </w:p>
    <w:p w:rsidR="005B4E15" w:rsidRDefault="005B4E15" w:rsidP="005B4E15">
      <w:pPr>
        <w:spacing w:line="360" w:lineRule="auto"/>
        <w:ind w:left="359"/>
      </w:pPr>
      <w:r>
        <w:t>#include&lt;sys/types.h&gt;</w:t>
      </w:r>
    </w:p>
    <w:p w:rsidR="005B4E15" w:rsidRDefault="005B4E15" w:rsidP="005B4E15">
      <w:pPr>
        <w:spacing w:line="360" w:lineRule="auto"/>
        <w:ind w:left="359"/>
      </w:pPr>
      <w:r>
        <w:t>#include&lt;sys/wait.h&gt;</w:t>
      </w:r>
    </w:p>
    <w:p w:rsidR="005B4E15" w:rsidRDefault="005B4E15" w:rsidP="005B4E15">
      <w:pPr>
        <w:spacing w:line="360" w:lineRule="auto"/>
        <w:ind w:left="359"/>
      </w:pPr>
      <w:r>
        <w:t>main()</w:t>
      </w:r>
    </w:p>
    <w:p w:rsidR="005B4E15" w:rsidRDefault="005B4E15" w:rsidP="005B4E15">
      <w:pPr>
        <w:spacing w:line="360" w:lineRule="auto"/>
        <w:ind w:left="359"/>
      </w:pPr>
      <w:r>
        <w:t>{</w:t>
      </w:r>
    </w:p>
    <w:p w:rsidR="005B4E15" w:rsidRDefault="005B4E15" w:rsidP="005B4E15">
      <w:pPr>
        <w:spacing w:line="360" w:lineRule="auto"/>
        <w:ind w:left="779" w:firstLine="61"/>
      </w:pPr>
      <w:r>
        <w:t>pid_t pid;</w:t>
      </w:r>
    </w:p>
    <w:p w:rsidR="005B4E15" w:rsidRDefault="005B4E15" w:rsidP="005B4E15">
      <w:pPr>
        <w:spacing w:line="360" w:lineRule="auto"/>
        <w:ind w:left="718" w:firstLine="122"/>
      </w:pPr>
      <w:r>
        <w:t>int status,i;</w:t>
      </w:r>
    </w:p>
    <w:p w:rsidR="005B4E15" w:rsidRDefault="005B4E15" w:rsidP="005B4E15">
      <w:pPr>
        <w:spacing w:line="360" w:lineRule="auto"/>
        <w:ind w:left="655" w:firstLine="185"/>
      </w:pPr>
      <w:r>
        <w:t>if(fork()= =0){</w:t>
      </w:r>
    </w:p>
    <w:p w:rsidR="005B4E15" w:rsidRDefault="005B4E15" w:rsidP="005B4E15">
      <w:pPr>
        <w:spacing w:line="360" w:lineRule="auto"/>
        <w:ind w:left="1012" w:firstLine="248"/>
      </w:pPr>
      <w:r>
        <w:t>printf(“This is the child process .pid =%d\n”,getpid());</w:t>
      </w:r>
    </w:p>
    <w:p w:rsidR="005B4E15" w:rsidRDefault="005B4E15" w:rsidP="005B4E15">
      <w:pPr>
        <w:spacing w:line="360" w:lineRule="auto"/>
        <w:ind w:left="699" w:firstLine="521"/>
      </w:pPr>
      <w:r>
        <w:t>exit(5);</w:t>
      </w:r>
    </w:p>
    <w:p w:rsidR="005B4E15" w:rsidRDefault="005B4E15" w:rsidP="005B4E15">
      <w:pPr>
        <w:spacing w:line="360" w:lineRule="auto"/>
        <w:ind w:left="466" w:firstLine="374"/>
      </w:pPr>
      <w:r>
        <w:t>}else{</w:t>
      </w:r>
    </w:p>
    <w:p w:rsidR="005B4E15" w:rsidRDefault="005B4E15" w:rsidP="005B4E15">
      <w:pPr>
        <w:spacing w:line="360" w:lineRule="auto"/>
        <w:ind w:left="403" w:firstLine="901"/>
      </w:pPr>
      <w:r>
        <w:t>sleep(1);</w:t>
      </w:r>
    </w:p>
    <w:p w:rsidR="005B4E15" w:rsidRDefault="005B4E15" w:rsidP="005B4E15">
      <w:pPr>
        <w:spacing w:line="360" w:lineRule="auto"/>
        <w:ind w:left="359" w:firstLine="1050"/>
      </w:pPr>
      <w:r>
        <w:t>printf(“This is the parent process ,wait for child...\n”;</w:t>
      </w:r>
    </w:p>
    <w:p w:rsidR="005B4E15" w:rsidRDefault="005B4E15" w:rsidP="005B4E15">
      <w:pPr>
        <w:spacing w:line="360" w:lineRule="auto"/>
        <w:ind w:firstLine="1407"/>
      </w:pPr>
      <w:r>
        <w:t>pid=wait(&amp;status);</w:t>
      </w:r>
    </w:p>
    <w:p w:rsidR="005B4E15" w:rsidRDefault="005B4E15" w:rsidP="005B4E15">
      <w:pPr>
        <w:spacing w:line="360" w:lineRule="auto"/>
        <w:ind w:firstLine="1407"/>
      </w:pPr>
      <w:r>
        <w:t>i=</w:t>
      </w:r>
      <w:r w:rsidRPr="00BA09D1">
        <w:t>WEXITSTATUS</w:t>
      </w:r>
      <w:r>
        <w:t>(status);</w:t>
      </w:r>
    </w:p>
    <w:p w:rsidR="005B4E15" w:rsidRDefault="005B4E15" w:rsidP="005B4E15">
      <w:pPr>
        <w:spacing w:line="360" w:lineRule="auto"/>
        <w:ind w:firstLine="1407"/>
      </w:pPr>
      <w:r>
        <w:t>printf(“child’s pid =%d .exit status=</w:t>
      </w:r>
      <w:r>
        <w:rPr>
          <w:rFonts w:hint="eastAsia"/>
        </w:rPr>
        <w:t>%</w:t>
      </w:r>
      <w:r>
        <w:t>d\n”,pid,i);</w:t>
      </w:r>
    </w:p>
    <w:p w:rsidR="005B4E15" w:rsidRDefault="005B4E15" w:rsidP="005B4E15">
      <w:pPr>
        <w:spacing w:line="360" w:lineRule="auto"/>
        <w:ind w:firstLine="777"/>
      </w:pPr>
      <w:r>
        <w:t>}</w:t>
      </w:r>
    </w:p>
    <w:p w:rsidR="005B4E15" w:rsidRDefault="005B4E15" w:rsidP="005B4E15">
      <w:pPr>
        <w:spacing w:line="360" w:lineRule="auto"/>
        <w:ind w:firstLine="359"/>
      </w:pPr>
      <w:r>
        <w:t>}</w:t>
      </w:r>
    </w:p>
    <w:p w:rsidR="005B4E15" w:rsidRDefault="005B4E15" w:rsidP="005B4E15">
      <w:pPr>
        <w:spacing w:line="360" w:lineRule="auto"/>
      </w:pPr>
      <w:r>
        <w:t>3.2 waitpid</w:t>
      </w:r>
      <w:r>
        <w:t>（等待子进程中断或结束）</w:t>
      </w:r>
      <w:r>
        <w:t xml:space="preserve">  </w:t>
      </w:r>
    </w:p>
    <w:p w:rsidR="005B4E15" w:rsidRDefault="005B4E15" w:rsidP="005B4E15">
      <w:pPr>
        <w:spacing w:line="360" w:lineRule="auto"/>
        <w:ind w:left="358" w:hanging="1"/>
      </w:pPr>
      <w:r>
        <w:t>表头文件</w:t>
      </w:r>
      <w:r>
        <w:t xml:space="preserve">  #include&lt;sys/types.h&gt;</w:t>
      </w:r>
    </w:p>
    <w:p w:rsidR="005B4E15" w:rsidRDefault="005B4E15" w:rsidP="005B4E15">
      <w:pPr>
        <w:spacing w:line="360" w:lineRule="auto"/>
        <w:ind w:left="360" w:hanging="1"/>
      </w:pPr>
      <w:r>
        <w:t>#include&lt;sys/wait.h&gt;</w:t>
      </w:r>
    </w:p>
    <w:p w:rsidR="005B4E15" w:rsidRDefault="005B4E15" w:rsidP="005B4E15">
      <w:pPr>
        <w:spacing w:line="360" w:lineRule="auto"/>
        <w:ind w:left="360" w:hanging="1"/>
      </w:pPr>
      <w:r>
        <w:t>定义函数</w:t>
      </w:r>
      <w:r>
        <w:t xml:space="preserve">  pid_t waitpid(pid_t pid,int * status,int options);</w:t>
      </w:r>
    </w:p>
    <w:p w:rsidR="005B4E15" w:rsidRDefault="005B4E15" w:rsidP="005B4E15">
      <w:pPr>
        <w:spacing w:line="360" w:lineRule="auto"/>
        <w:ind w:left="360" w:hanging="1"/>
      </w:pPr>
      <w:r>
        <w:t>函数说明</w:t>
      </w:r>
      <w:r>
        <w:t xml:space="preserve">  waitpid()</w:t>
      </w:r>
      <w:r>
        <w:t>会暂时停止目前进程的执行，直到有信号来到或子进程结束。如果在调用</w:t>
      </w:r>
      <w:r>
        <w:t>wait()</w:t>
      </w:r>
      <w:r>
        <w:t>时子进程已经结束，则</w:t>
      </w:r>
      <w:r>
        <w:t>wait()</w:t>
      </w:r>
      <w:r>
        <w:t>会立即返回子进程结束状态值。子进程的结束</w:t>
      </w:r>
      <w:r>
        <w:lastRenderedPageBreak/>
        <w:t>状态值会由参数</w:t>
      </w:r>
      <w:r>
        <w:t>status</w:t>
      </w:r>
      <w:r>
        <w:t>返回，而子进程的进程</w:t>
      </w:r>
      <w:r>
        <w:t>ID</w:t>
      </w:r>
      <w:r>
        <w:t>也会一快返回。如果不在意结束状态值，则参数</w:t>
      </w:r>
      <w:r>
        <w:t>status</w:t>
      </w:r>
      <w:r>
        <w:t>可以设成</w:t>
      </w:r>
      <w:r>
        <w:t>NULL</w:t>
      </w:r>
      <w:r>
        <w:t>。参数</w:t>
      </w:r>
      <w:r>
        <w:t>pid</w:t>
      </w:r>
      <w:r>
        <w:t>为欲等待的子进程</w:t>
      </w:r>
      <w:r>
        <w:t>ID</w:t>
      </w:r>
      <w:r>
        <w:t>，其他数值意义如下</w:t>
      </w:r>
      <w:r>
        <w:t>:</w:t>
      </w:r>
    </w:p>
    <w:p w:rsidR="005B4E15" w:rsidRDefault="005B4E15" w:rsidP="005B4E15">
      <w:pPr>
        <w:spacing w:line="360" w:lineRule="auto"/>
        <w:ind w:left="360" w:hanging="1"/>
      </w:pPr>
      <w:r>
        <w:t xml:space="preserve">pid&lt;-1 </w:t>
      </w:r>
      <w:r>
        <w:t>等待进程组</w:t>
      </w:r>
      <w:r>
        <w:t>ID</w:t>
      </w:r>
      <w:r>
        <w:t>为</w:t>
      </w:r>
      <w:r>
        <w:t>pid</w:t>
      </w:r>
      <w:r>
        <w:t>绝对值的任何子进程。</w:t>
      </w:r>
    </w:p>
    <w:p w:rsidR="005B4E15" w:rsidRDefault="005B4E15" w:rsidP="005B4E15">
      <w:pPr>
        <w:spacing w:line="360" w:lineRule="auto"/>
        <w:ind w:left="360" w:hanging="1"/>
      </w:pPr>
      <w:r>
        <w:t xml:space="preserve">pid=-1 </w:t>
      </w:r>
      <w:r>
        <w:t>等待任何子进程，相当于</w:t>
      </w:r>
      <w:r>
        <w:t>wait()</w:t>
      </w:r>
      <w:r>
        <w:t>。</w:t>
      </w:r>
    </w:p>
    <w:p w:rsidR="005B4E15" w:rsidRDefault="005B4E15" w:rsidP="005B4E15">
      <w:pPr>
        <w:spacing w:line="360" w:lineRule="auto"/>
        <w:ind w:left="360" w:hanging="1"/>
      </w:pPr>
      <w:r>
        <w:t xml:space="preserve">pid=0 </w:t>
      </w:r>
      <w:r>
        <w:t>等待进程组</w:t>
      </w:r>
      <w:r>
        <w:t>ID</w:t>
      </w:r>
      <w:r>
        <w:t>与目前进程相同的任何子进程。</w:t>
      </w:r>
    </w:p>
    <w:p w:rsidR="005B4E15" w:rsidRDefault="005B4E15" w:rsidP="005B4E15">
      <w:pPr>
        <w:spacing w:line="360" w:lineRule="auto"/>
        <w:ind w:left="360" w:hanging="1"/>
      </w:pPr>
      <w:r>
        <w:t xml:space="preserve">pid&gt;0 </w:t>
      </w:r>
      <w:r>
        <w:t>等待任何子进程</w:t>
      </w:r>
      <w:r>
        <w:t>ID</w:t>
      </w:r>
      <w:r>
        <w:t>为</w:t>
      </w:r>
      <w:r>
        <w:t>pid</w:t>
      </w:r>
      <w:r>
        <w:t>的子进程。</w:t>
      </w:r>
    </w:p>
    <w:p w:rsidR="005B4E15" w:rsidRDefault="005B4E15" w:rsidP="005B4E15">
      <w:pPr>
        <w:spacing w:line="360" w:lineRule="auto"/>
        <w:ind w:left="360" w:hanging="1"/>
      </w:pPr>
      <w:r>
        <w:t>参数</w:t>
      </w:r>
      <w:r>
        <w:t>option</w:t>
      </w:r>
      <w:r>
        <w:t>可以为</w:t>
      </w:r>
      <w:r>
        <w:t xml:space="preserve">0 </w:t>
      </w:r>
      <w:r>
        <w:t>或下面的</w:t>
      </w:r>
      <w:r>
        <w:t xml:space="preserve">OR </w:t>
      </w:r>
      <w:r>
        <w:t>组合：</w:t>
      </w:r>
    </w:p>
    <w:p w:rsidR="005B4E15" w:rsidRDefault="005B4E15" w:rsidP="005B4E15">
      <w:pPr>
        <w:spacing w:line="360" w:lineRule="auto"/>
        <w:ind w:left="360" w:hanging="1"/>
      </w:pPr>
      <w:r>
        <w:t xml:space="preserve">WNOHANG </w:t>
      </w:r>
      <w:r>
        <w:t>如果没有任何已经结束的子进程则马上返回，不予以等待。</w:t>
      </w:r>
    </w:p>
    <w:p w:rsidR="005B4E15" w:rsidRDefault="005B4E15" w:rsidP="005B4E15">
      <w:pPr>
        <w:spacing w:line="360" w:lineRule="auto"/>
        <w:ind w:left="360" w:hanging="1"/>
      </w:pPr>
      <w:r>
        <w:t xml:space="preserve">WUNTRACED </w:t>
      </w:r>
      <w:r>
        <w:t>如果子进程进入暂停执行情况则马上返回，但结束状态不予以理会。</w:t>
      </w:r>
    </w:p>
    <w:p w:rsidR="005B4E15" w:rsidRDefault="005B4E15" w:rsidP="005B4E15">
      <w:pPr>
        <w:spacing w:line="360" w:lineRule="auto"/>
        <w:ind w:left="360" w:hanging="1"/>
      </w:pPr>
      <w:r>
        <w:t>子进程的结束状态返回后存于</w:t>
      </w:r>
      <w:r>
        <w:t>status</w:t>
      </w:r>
      <w:r>
        <w:t>，底下有几个宏可判别结束情况</w:t>
      </w:r>
    </w:p>
    <w:p w:rsidR="005B4E15" w:rsidRDefault="005B4E15" w:rsidP="005B4E15">
      <w:pPr>
        <w:spacing w:line="360" w:lineRule="auto"/>
        <w:ind w:left="360" w:hanging="1"/>
      </w:pPr>
      <w:r>
        <w:t>WIFEXITED(status)</w:t>
      </w:r>
      <w:r>
        <w:t>如果子进程正常结束则为非</w:t>
      </w:r>
      <w:r>
        <w:t>0</w:t>
      </w:r>
      <w:r>
        <w:t>值。</w:t>
      </w:r>
    </w:p>
    <w:p w:rsidR="005B4E15" w:rsidRDefault="005B4E15" w:rsidP="005B4E15">
      <w:pPr>
        <w:spacing w:line="360" w:lineRule="auto"/>
        <w:ind w:left="360" w:hanging="1"/>
      </w:pPr>
      <w:r>
        <w:t>WEXITSTATUS(status)</w:t>
      </w:r>
      <w:r>
        <w:t>取得子进程</w:t>
      </w:r>
      <w:r>
        <w:t>exit()</w:t>
      </w:r>
      <w:r>
        <w:t>返回的结束代码，一般会先用</w:t>
      </w:r>
      <w:r>
        <w:t xml:space="preserve">WIFEXITED </w:t>
      </w:r>
      <w:r>
        <w:t>来判断是否正常结束才能使用此宏。</w:t>
      </w:r>
    </w:p>
    <w:p w:rsidR="005B4E15" w:rsidRDefault="005B4E15" w:rsidP="005B4E15">
      <w:pPr>
        <w:spacing w:line="360" w:lineRule="auto"/>
        <w:ind w:left="359"/>
      </w:pPr>
      <w:r>
        <w:t>WIFSIGNALED(status)</w:t>
      </w:r>
      <w:r>
        <w:t>如果子进程是因为信号而结束则此宏值为真</w:t>
      </w:r>
    </w:p>
    <w:p w:rsidR="005B4E15" w:rsidRDefault="005B4E15" w:rsidP="005B4E15">
      <w:pPr>
        <w:spacing w:line="360" w:lineRule="auto"/>
        <w:ind w:left="359"/>
      </w:pPr>
      <w:r>
        <w:t>WTERMSIG(status)</w:t>
      </w:r>
      <w:r>
        <w:t>取得子进程因信号而中止的信号代码，一般会先用</w:t>
      </w:r>
      <w:r>
        <w:t xml:space="preserve">WIFSIGNALED </w:t>
      </w:r>
      <w:r>
        <w:t>来判断后才使用此宏。</w:t>
      </w:r>
    </w:p>
    <w:p w:rsidR="005B4E15" w:rsidRDefault="005B4E15" w:rsidP="005B4E15">
      <w:pPr>
        <w:spacing w:line="360" w:lineRule="auto"/>
        <w:ind w:left="359"/>
      </w:pPr>
      <w:r>
        <w:t>WIFSTOPPED(status)</w:t>
      </w:r>
      <w:r>
        <w:t>如果子进程处于暂停执行情况则此宏值为真。一般只有使用</w:t>
      </w:r>
      <w:r>
        <w:t xml:space="preserve">WUNTRACED </w:t>
      </w:r>
      <w:r>
        <w:t>时才会有此情况。</w:t>
      </w:r>
    </w:p>
    <w:p w:rsidR="005B4E15" w:rsidRDefault="005B4E15" w:rsidP="005B4E15">
      <w:pPr>
        <w:spacing w:line="360" w:lineRule="auto"/>
        <w:ind w:left="359"/>
      </w:pPr>
      <w:r>
        <w:t>WSTOPSIG(status)</w:t>
      </w:r>
      <w:r>
        <w:t>取得引发子进程暂停的信号代码，一般会先用</w:t>
      </w:r>
      <w:r>
        <w:t xml:space="preserve">WIFSTOPPED </w:t>
      </w:r>
      <w:r>
        <w:t>来判断后才使用此宏。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如果执行成功则返回子进程</w:t>
      </w:r>
      <w:r>
        <w:t>ID(PID)</w:t>
      </w:r>
      <w:r>
        <w:t>，如果有错误发生则返回</w:t>
      </w:r>
      <w:r>
        <w:t>-1</w:t>
      </w:r>
      <w:r>
        <w:t>。失败原因存于</w:t>
      </w:r>
      <w:r>
        <w:t>errno</w:t>
      </w:r>
      <w:r>
        <w:t>中。</w:t>
      </w:r>
    </w:p>
    <w:p w:rsidR="005B4E15" w:rsidRDefault="005B4E15" w:rsidP="005B4E15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信号</w:t>
      </w:r>
    </w:p>
    <w:p w:rsidR="005B4E15" w:rsidRDefault="005B4E15" w:rsidP="005B4E15">
      <w:pPr>
        <w:spacing w:line="360" w:lineRule="auto"/>
      </w:pPr>
      <w:r>
        <w:t>4.1 kill</w:t>
      </w:r>
      <w:r>
        <w:t>（传送信号给指定的进程）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表头文件</w:t>
      </w:r>
      <w:r>
        <w:t xml:space="preserve">  #include&lt;sys/types.h&gt;</w:t>
      </w:r>
    </w:p>
    <w:p w:rsidR="005B4E15" w:rsidRDefault="005B4E15" w:rsidP="005B4E15">
      <w:pPr>
        <w:spacing w:line="360" w:lineRule="auto"/>
        <w:ind w:left="359"/>
      </w:pPr>
      <w:r>
        <w:t>#include&lt;signal.h&gt;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int kill(pid_t pid,int sig);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kill()</w:t>
      </w:r>
      <w:r>
        <w:t>可以用来送参数</w:t>
      </w:r>
      <w:r>
        <w:t>sig</w:t>
      </w:r>
      <w:r>
        <w:t>指定的信号给参数</w:t>
      </w:r>
      <w:r>
        <w:t>pid</w:t>
      </w:r>
      <w:r>
        <w:t>指定的进程。参数</w:t>
      </w:r>
      <w:r>
        <w:t>pid</w:t>
      </w:r>
      <w:r>
        <w:t>有几种情况</w:t>
      </w:r>
      <w:r>
        <w:t>:</w:t>
      </w:r>
    </w:p>
    <w:p w:rsidR="005B4E15" w:rsidRDefault="005B4E15" w:rsidP="005B4E15">
      <w:pPr>
        <w:spacing w:line="360" w:lineRule="auto"/>
        <w:ind w:left="359"/>
      </w:pPr>
      <w:r>
        <w:t xml:space="preserve">pid&gt;0 </w:t>
      </w:r>
      <w:r>
        <w:t>将信号传给进程</w:t>
      </w:r>
      <w:r>
        <w:t>ID</w:t>
      </w:r>
      <w:r>
        <w:t>为</w:t>
      </w:r>
      <w:r>
        <w:t xml:space="preserve">pid </w:t>
      </w:r>
      <w:r>
        <w:t>的进程。</w:t>
      </w:r>
    </w:p>
    <w:p w:rsidR="005B4E15" w:rsidRDefault="005B4E15" w:rsidP="005B4E15">
      <w:pPr>
        <w:spacing w:line="360" w:lineRule="auto"/>
        <w:ind w:left="359"/>
      </w:pPr>
      <w:r>
        <w:lastRenderedPageBreak/>
        <w:t xml:space="preserve">pid=0 </w:t>
      </w:r>
      <w:r>
        <w:t>将信号传给和目前进程相同进程组的所有进程</w:t>
      </w:r>
    </w:p>
    <w:p w:rsidR="005B4E15" w:rsidRDefault="005B4E15" w:rsidP="005B4E15">
      <w:pPr>
        <w:spacing w:line="360" w:lineRule="auto"/>
        <w:ind w:left="359"/>
      </w:pPr>
      <w:r>
        <w:t xml:space="preserve">pid=-1 </w:t>
      </w:r>
      <w:r>
        <w:t>将信号广播传送给系统内所有的进程</w:t>
      </w:r>
    </w:p>
    <w:p w:rsidR="005B4E15" w:rsidRDefault="005B4E15" w:rsidP="005B4E15">
      <w:pPr>
        <w:spacing w:line="360" w:lineRule="auto"/>
        <w:ind w:left="359"/>
      </w:pPr>
      <w:r>
        <w:t xml:space="preserve">pid&lt;0 </w:t>
      </w:r>
      <w:r>
        <w:t>将信号传给进程组</w:t>
      </w:r>
      <w:r>
        <w:t>ID</w:t>
      </w:r>
      <w:r>
        <w:t>为</w:t>
      </w:r>
      <w:r>
        <w:t>pid</w:t>
      </w:r>
      <w:r>
        <w:t>绝对值的所有进程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执行成功则返回</w:t>
      </w:r>
      <w:r>
        <w:t>0</w:t>
      </w:r>
      <w:r>
        <w:t>，如果有错误则返回</w:t>
      </w:r>
      <w:r>
        <w:t>-1</w:t>
      </w:r>
      <w:r>
        <w:t>。</w:t>
      </w:r>
    </w:p>
    <w:p w:rsidR="005B4E15" w:rsidRDefault="005B4E15" w:rsidP="005B4E15">
      <w:pPr>
        <w:spacing w:line="360" w:lineRule="auto"/>
        <w:ind w:left="359"/>
      </w:pPr>
      <w:r>
        <w:t>错误代码</w:t>
      </w:r>
      <w:r>
        <w:t xml:space="preserve">  EINVAL </w:t>
      </w:r>
      <w:r>
        <w:t>参数</w:t>
      </w:r>
      <w:r>
        <w:t xml:space="preserve">sig </w:t>
      </w:r>
      <w:r>
        <w:t>不合法</w:t>
      </w:r>
    </w:p>
    <w:p w:rsidR="005B4E15" w:rsidRDefault="005B4E15" w:rsidP="005B4E15">
      <w:pPr>
        <w:spacing w:line="360" w:lineRule="auto"/>
        <w:ind w:left="359" w:firstLine="1079"/>
      </w:pPr>
      <w:r>
        <w:t xml:space="preserve">ESRCH </w:t>
      </w:r>
      <w:r>
        <w:t>参数</w:t>
      </w:r>
      <w:r>
        <w:t xml:space="preserve">pid </w:t>
      </w:r>
      <w:r>
        <w:t>所指定的进程或进程组不存在</w:t>
      </w:r>
    </w:p>
    <w:p w:rsidR="005B4E15" w:rsidRDefault="005B4E15" w:rsidP="005B4E15">
      <w:pPr>
        <w:spacing w:line="360" w:lineRule="auto"/>
        <w:ind w:left="359" w:firstLine="1079"/>
      </w:pPr>
      <w:r>
        <w:t xml:space="preserve">EPERM </w:t>
      </w:r>
      <w:r>
        <w:t>权限不够无法传送信号给指定进程</w:t>
      </w:r>
    </w:p>
    <w:p w:rsidR="005B4E15" w:rsidRDefault="005B4E15" w:rsidP="005B4E15">
      <w:pPr>
        <w:spacing w:line="360" w:lineRule="auto"/>
        <w:ind w:left="359"/>
      </w:pPr>
      <w:r>
        <w:t>范例</w:t>
      </w:r>
      <w:r>
        <w:t xml:space="preserve">  #include&lt;unistd.h&gt;</w:t>
      </w:r>
    </w:p>
    <w:p w:rsidR="005B4E15" w:rsidRDefault="005B4E15" w:rsidP="005B4E15">
      <w:pPr>
        <w:spacing w:line="360" w:lineRule="auto"/>
        <w:ind w:left="359"/>
      </w:pPr>
      <w:r>
        <w:t>#include&lt;signal.h&gt;</w:t>
      </w:r>
    </w:p>
    <w:p w:rsidR="005B4E15" w:rsidRDefault="005B4E15" w:rsidP="005B4E15">
      <w:pPr>
        <w:spacing w:line="360" w:lineRule="auto"/>
        <w:ind w:left="359"/>
      </w:pPr>
      <w:r>
        <w:t>#include&lt;sys/types.h&gt;</w:t>
      </w:r>
    </w:p>
    <w:p w:rsidR="005B4E15" w:rsidRDefault="005B4E15" w:rsidP="005B4E15">
      <w:pPr>
        <w:spacing w:line="360" w:lineRule="auto"/>
        <w:ind w:left="359"/>
      </w:pPr>
      <w:r>
        <w:t>#include&lt;sys/wait.h&gt;</w:t>
      </w:r>
    </w:p>
    <w:p w:rsidR="005B4E15" w:rsidRDefault="005B4E15" w:rsidP="005B4E15">
      <w:pPr>
        <w:spacing w:line="360" w:lineRule="auto"/>
        <w:ind w:left="359"/>
      </w:pPr>
      <w:r>
        <w:t>main()</w:t>
      </w:r>
    </w:p>
    <w:p w:rsidR="005B4E15" w:rsidRDefault="005B4E15" w:rsidP="005B4E15">
      <w:pPr>
        <w:spacing w:line="360" w:lineRule="auto"/>
        <w:ind w:left="359"/>
      </w:pPr>
      <w:r>
        <w:t>{</w:t>
      </w:r>
    </w:p>
    <w:p w:rsidR="005B4E15" w:rsidRDefault="005B4E15" w:rsidP="005B4E15">
      <w:pPr>
        <w:spacing w:line="360" w:lineRule="auto"/>
        <w:ind w:left="779" w:firstLine="61"/>
      </w:pPr>
      <w:r>
        <w:t>pid_t pid;</w:t>
      </w:r>
    </w:p>
    <w:p w:rsidR="005B4E15" w:rsidRDefault="005B4E15" w:rsidP="005B4E15">
      <w:pPr>
        <w:spacing w:line="360" w:lineRule="auto"/>
        <w:ind w:left="718" w:firstLine="61"/>
      </w:pPr>
      <w:r>
        <w:t>int status;</w:t>
      </w:r>
    </w:p>
    <w:p w:rsidR="005B4E15" w:rsidRDefault="005B4E15" w:rsidP="005B4E15">
      <w:pPr>
        <w:spacing w:line="360" w:lineRule="auto"/>
        <w:ind w:left="298" w:firstLine="420"/>
      </w:pPr>
      <w:r>
        <w:t>if(!(pid= fork())){</w:t>
      </w:r>
    </w:p>
    <w:p w:rsidR="005B4E15" w:rsidRDefault="005B4E15" w:rsidP="005B4E15">
      <w:pPr>
        <w:spacing w:line="360" w:lineRule="auto"/>
        <w:ind w:left="840" w:firstLine="420"/>
      </w:pPr>
      <w:r>
        <w:t>printf(“Hi I am child process!\n”);</w:t>
      </w:r>
    </w:p>
    <w:p w:rsidR="005B4E15" w:rsidRDefault="005B4E15" w:rsidP="005B4E15">
      <w:pPr>
        <w:spacing w:line="360" w:lineRule="auto"/>
        <w:ind w:left="840" w:firstLine="420"/>
      </w:pPr>
      <w:r>
        <w:t>sleep(10);</w:t>
      </w:r>
    </w:p>
    <w:p w:rsidR="005B4E15" w:rsidRDefault="005B4E15" w:rsidP="005B4E15">
      <w:pPr>
        <w:spacing w:line="360" w:lineRule="auto"/>
        <w:ind w:left="840" w:firstLine="420"/>
      </w:pPr>
      <w:r>
        <w:t>return;</w:t>
      </w:r>
    </w:p>
    <w:p w:rsidR="005B4E15" w:rsidRDefault="005B4E15" w:rsidP="005B4E15">
      <w:pPr>
        <w:spacing w:line="360" w:lineRule="auto"/>
        <w:ind w:left="420" w:firstLine="420"/>
      </w:pPr>
      <w:r>
        <w:t>}</w:t>
      </w:r>
    </w:p>
    <w:p w:rsidR="005B4E15" w:rsidRDefault="005B4E15" w:rsidP="005B4E15">
      <w:pPr>
        <w:spacing w:line="360" w:lineRule="auto"/>
        <w:ind w:left="420" w:firstLine="420"/>
      </w:pPr>
      <w:r>
        <w:t>else{</w:t>
      </w:r>
    </w:p>
    <w:p w:rsidR="005B4E15" w:rsidRDefault="005B4E15" w:rsidP="005B4E15">
      <w:pPr>
        <w:spacing w:line="360" w:lineRule="auto"/>
        <w:ind w:left="840" w:firstLine="420"/>
      </w:pPr>
      <w:r>
        <w:t>printf(“send signal to child process (%d) \n”,pid);</w:t>
      </w:r>
    </w:p>
    <w:p w:rsidR="005B4E15" w:rsidRDefault="005B4E15" w:rsidP="005B4E15">
      <w:pPr>
        <w:spacing w:line="360" w:lineRule="auto"/>
        <w:ind w:left="840" w:firstLine="420"/>
      </w:pPr>
      <w:r>
        <w:t>sleep(1);</w:t>
      </w:r>
    </w:p>
    <w:p w:rsidR="005B4E15" w:rsidRDefault="005B4E15" w:rsidP="005B4E15">
      <w:pPr>
        <w:spacing w:line="360" w:lineRule="auto"/>
        <w:ind w:left="840" w:firstLine="420"/>
      </w:pPr>
      <w:r>
        <w:t>kill(pid ,SIGABRT);</w:t>
      </w:r>
    </w:p>
    <w:p w:rsidR="005B4E15" w:rsidRDefault="005B4E15" w:rsidP="005B4E15">
      <w:pPr>
        <w:spacing w:line="360" w:lineRule="auto"/>
        <w:ind w:left="840" w:firstLine="420"/>
      </w:pPr>
      <w:r>
        <w:t>wait(&amp;status);</w:t>
      </w:r>
    </w:p>
    <w:p w:rsidR="005B4E15" w:rsidRDefault="005B4E15" w:rsidP="005B4E15">
      <w:pPr>
        <w:spacing w:line="360" w:lineRule="auto"/>
        <w:ind w:left="840" w:firstLine="420"/>
      </w:pPr>
      <w:r>
        <w:t>if(WIFSIGNALED(status))</w:t>
      </w:r>
    </w:p>
    <w:p w:rsidR="005B4E15" w:rsidRDefault="005B4E15" w:rsidP="005B4E15">
      <w:pPr>
        <w:spacing w:line="360" w:lineRule="auto"/>
        <w:ind w:left="840" w:firstLine="420"/>
      </w:pPr>
      <w:r>
        <w:t>printf(“chile process receive signal %d\n”,WTERMSIG(status));</w:t>
      </w:r>
    </w:p>
    <w:p w:rsidR="005B4E15" w:rsidRDefault="005B4E15" w:rsidP="005B4E15">
      <w:pPr>
        <w:spacing w:line="360" w:lineRule="auto"/>
        <w:ind w:left="420" w:firstLine="420"/>
      </w:pPr>
      <w:r>
        <w:t>}</w:t>
      </w:r>
    </w:p>
    <w:p w:rsidR="005B4E15" w:rsidRDefault="005B4E15" w:rsidP="005B4E15">
      <w:pPr>
        <w:spacing w:line="360" w:lineRule="auto"/>
        <w:ind w:firstLine="359"/>
      </w:pPr>
      <w:r>
        <w:t>}</w:t>
      </w:r>
    </w:p>
    <w:p w:rsidR="005B4E15" w:rsidRDefault="005B4E15" w:rsidP="005B4E15">
      <w:pPr>
        <w:spacing w:line="360" w:lineRule="auto"/>
      </w:pPr>
      <w:r>
        <w:t>4.2 signal</w:t>
      </w:r>
      <w:r>
        <w:t>（设置信号处理方式）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lastRenderedPageBreak/>
        <w:t>表头文件</w:t>
      </w:r>
      <w:r>
        <w:t xml:space="preserve">  #include&lt;signal.h&gt;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</w:t>
      </w:r>
      <w:r w:rsidRPr="00BA09D1">
        <w:t>void (*signal(int signum,void(* handler)(int)));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signal()</w:t>
      </w:r>
      <w:r>
        <w:t>会依参数</w:t>
      </w:r>
      <w:r>
        <w:t xml:space="preserve">signum </w:t>
      </w:r>
      <w:r>
        <w:t>指定的信号编号来设置该信号的处理函数。当指定的信号到达时就会跳转到参数</w:t>
      </w:r>
      <w:r>
        <w:t>handler</w:t>
      </w:r>
      <w:r>
        <w:t>指定的函数执行。如果参数</w:t>
      </w:r>
      <w:r>
        <w:t>handler</w:t>
      </w:r>
      <w:r>
        <w:t>不是函数指针，则必须是下列两个常数之一</w:t>
      </w:r>
      <w:r>
        <w:t>:</w:t>
      </w:r>
    </w:p>
    <w:p w:rsidR="005B4E15" w:rsidRDefault="005B4E15" w:rsidP="005B4E15">
      <w:pPr>
        <w:spacing w:line="360" w:lineRule="auto"/>
        <w:ind w:left="359"/>
      </w:pPr>
      <w:r>
        <w:t xml:space="preserve">SIG_IGN </w:t>
      </w:r>
      <w:r>
        <w:t>忽略参数</w:t>
      </w:r>
      <w:r>
        <w:t>signum</w:t>
      </w:r>
      <w:r>
        <w:t>指定的信号。</w:t>
      </w:r>
    </w:p>
    <w:p w:rsidR="005B4E15" w:rsidRDefault="005B4E15" w:rsidP="005B4E15">
      <w:pPr>
        <w:spacing w:line="360" w:lineRule="auto"/>
        <w:ind w:left="359"/>
      </w:pPr>
      <w:r>
        <w:t xml:space="preserve">SIG_DFL </w:t>
      </w:r>
      <w:r>
        <w:t>将参数</w:t>
      </w:r>
      <w:r>
        <w:t xml:space="preserve">signum </w:t>
      </w:r>
      <w:r>
        <w:t>指定的信号重设为核心预设的信号处理方式。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返回先前的信号处理函数指针，如果有错误则返回</w:t>
      </w:r>
      <w:r>
        <w:t>SIG_ERR(-1)</w:t>
      </w:r>
      <w:r>
        <w:t>。</w:t>
      </w:r>
    </w:p>
    <w:p w:rsidR="005B4E15" w:rsidRDefault="005B4E15" w:rsidP="005B4E15">
      <w:pPr>
        <w:spacing w:line="360" w:lineRule="auto"/>
        <w:ind w:left="359"/>
      </w:pPr>
      <w:r>
        <w:t>附加说明</w:t>
      </w:r>
      <w:r>
        <w:t xml:space="preserve">  </w:t>
      </w:r>
      <w:r>
        <w:t>在信号发生跳转到自定的</w:t>
      </w:r>
      <w:r>
        <w:t>handler</w:t>
      </w:r>
      <w:r>
        <w:t>处理函数执行后，系统会自动将此处理函数换回原来系统预设的处理方式，如果要改变此操作请改用</w:t>
      </w:r>
      <w:r>
        <w:t>sigaction()</w:t>
      </w:r>
      <w:r>
        <w:t>。</w:t>
      </w:r>
    </w:p>
    <w:p w:rsidR="005B4E15" w:rsidRDefault="005B4E15" w:rsidP="005B4E15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进程调度</w:t>
      </w:r>
    </w:p>
    <w:p w:rsidR="005B4E15" w:rsidRDefault="005B4E15" w:rsidP="005B4E15">
      <w:pPr>
        <w:spacing w:line="360" w:lineRule="auto"/>
      </w:pPr>
      <w:r>
        <w:t>5.1 getpriority</w:t>
      </w:r>
      <w:r>
        <w:t>（取得程序进程执行优先权）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表头文件</w:t>
      </w:r>
      <w:r>
        <w:t xml:space="preserve">  #include&lt;sys/time.h&gt;</w:t>
      </w:r>
    </w:p>
    <w:p w:rsidR="005B4E15" w:rsidRDefault="005B4E15" w:rsidP="005B4E15">
      <w:pPr>
        <w:spacing w:line="360" w:lineRule="auto"/>
        <w:ind w:left="359"/>
      </w:pPr>
      <w:r>
        <w:t>#include&lt;sys/resource.h&gt;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int getpriority(int which,int who);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getpriority()</w:t>
      </w:r>
      <w:r>
        <w:t>可用来取得进程、进程组和用户的进程执行优先权。</w:t>
      </w:r>
    </w:p>
    <w:p w:rsidR="005B4E15" w:rsidRDefault="005B4E15" w:rsidP="005B4E15">
      <w:pPr>
        <w:spacing w:line="360" w:lineRule="auto"/>
        <w:ind w:left="359"/>
      </w:pPr>
      <w:r>
        <w:t>参数</w:t>
      </w:r>
      <w:r>
        <w:t xml:space="preserve">  which</w:t>
      </w:r>
      <w:r>
        <w:t>有三种数值，参数</w:t>
      </w:r>
      <w:r>
        <w:t xml:space="preserve">who </w:t>
      </w:r>
      <w:r>
        <w:t>则依</w:t>
      </w:r>
      <w:r>
        <w:t>which</w:t>
      </w:r>
      <w:r>
        <w:t>值有不同定义</w:t>
      </w:r>
    </w:p>
    <w:p w:rsidR="005B4E15" w:rsidRDefault="005B4E15" w:rsidP="005B4E15">
      <w:pPr>
        <w:spacing w:line="360" w:lineRule="auto"/>
        <w:ind w:left="359"/>
      </w:pPr>
      <w:r>
        <w:t xml:space="preserve">which </w:t>
      </w:r>
      <w:r>
        <w:tab/>
      </w:r>
      <w:r>
        <w:tab/>
      </w:r>
      <w:r>
        <w:tab/>
        <w:t xml:space="preserve">who </w:t>
      </w:r>
      <w:r>
        <w:t>代表的意义</w:t>
      </w:r>
    </w:p>
    <w:p w:rsidR="005B4E15" w:rsidRDefault="005B4E15" w:rsidP="005B4E15">
      <w:pPr>
        <w:spacing w:line="360" w:lineRule="auto"/>
        <w:ind w:left="359"/>
      </w:pPr>
      <w:r>
        <w:t xml:space="preserve">PRIO_PROCESS </w:t>
      </w:r>
      <w:r>
        <w:tab/>
        <w:t xml:space="preserve">who </w:t>
      </w:r>
      <w:r>
        <w:t>为进程</w:t>
      </w:r>
      <w:r>
        <w:t>ID</w:t>
      </w:r>
    </w:p>
    <w:p w:rsidR="005B4E15" w:rsidRDefault="005B4E15" w:rsidP="005B4E15">
      <w:pPr>
        <w:spacing w:line="360" w:lineRule="auto"/>
        <w:ind w:left="359"/>
      </w:pPr>
      <w:r>
        <w:t xml:space="preserve">PRIO_PGRP </w:t>
      </w:r>
      <w:r>
        <w:tab/>
      </w:r>
      <w:r>
        <w:tab/>
        <w:t xml:space="preserve">who </w:t>
      </w:r>
      <w:r>
        <w:t>为进程的组</w:t>
      </w:r>
      <w:r>
        <w:t>ID</w:t>
      </w:r>
    </w:p>
    <w:p w:rsidR="005B4E15" w:rsidRDefault="005B4E15" w:rsidP="005B4E15">
      <w:pPr>
        <w:spacing w:line="360" w:lineRule="auto"/>
        <w:ind w:left="359"/>
      </w:pPr>
      <w:r>
        <w:t xml:space="preserve">PRIO_USER </w:t>
      </w:r>
      <w:r>
        <w:tab/>
      </w:r>
      <w:r>
        <w:tab/>
        <w:t xml:space="preserve">who </w:t>
      </w:r>
      <w:r>
        <w:t>为用户</w:t>
      </w:r>
      <w:r>
        <w:t>ID</w:t>
      </w:r>
    </w:p>
    <w:p w:rsidR="005B4E15" w:rsidRDefault="005B4E15" w:rsidP="005B4E15">
      <w:pPr>
        <w:spacing w:line="360" w:lineRule="auto"/>
        <w:ind w:left="359"/>
      </w:pPr>
      <w:r>
        <w:t>此函数返回的数值介于</w:t>
      </w:r>
      <w:r>
        <w:t xml:space="preserve">-20 </w:t>
      </w:r>
      <w:r>
        <w:t>至</w:t>
      </w:r>
      <w:r>
        <w:t>20</w:t>
      </w:r>
      <w:r>
        <w:t>之间，代表进程执行优先权，数值越低代表有较高的优先次序，执行会较频繁。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返回进程执行优先权，如有错误发生返回值则为</w:t>
      </w:r>
      <w:r>
        <w:t xml:space="preserve">-1 </w:t>
      </w:r>
      <w:r>
        <w:t>且错误原因存于</w:t>
      </w:r>
      <w:r>
        <w:t>errno</w:t>
      </w:r>
      <w:r>
        <w:t>。</w:t>
      </w:r>
    </w:p>
    <w:p w:rsidR="005B4E15" w:rsidRDefault="005B4E15" w:rsidP="005B4E15">
      <w:pPr>
        <w:spacing w:line="360" w:lineRule="auto"/>
        <w:ind w:left="359"/>
      </w:pPr>
      <w:r>
        <w:t>附加说明</w:t>
      </w:r>
      <w:r>
        <w:t xml:space="preserve">  </w:t>
      </w:r>
      <w:r>
        <w:t>由于返回值有可能是</w:t>
      </w:r>
      <w:r>
        <w:t>-1</w:t>
      </w:r>
      <w:r>
        <w:t>，因此要同时检查</w:t>
      </w:r>
      <w:r>
        <w:t>errno</w:t>
      </w:r>
      <w:r>
        <w:t>是否存有错误原因。最好在调用次函数前先清除</w:t>
      </w:r>
      <w:r>
        <w:t>errno</w:t>
      </w:r>
      <w:r>
        <w:t>变量。</w:t>
      </w:r>
    </w:p>
    <w:p w:rsidR="005B4E15" w:rsidRPr="00C63F99" w:rsidRDefault="005B4E15" w:rsidP="005B4E15">
      <w:pPr>
        <w:spacing w:line="360" w:lineRule="auto"/>
        <w:ind w:left="359"/>
      </w:pPr>
      <w:r>
        <w:t>错误代码</w:t>
      </w:r>
      <w:r>
        <w:t xml:space="preserve">  ESRCH </w:t>
      </w:r>
      <w:r>
        <w:t>参数</w:t>
      </w:r>
      <w:r>
        <w:t>which</w:t>
      </w:r>
      <w:r>
        <w:t>或</w:t>
      </w:r>
      <w:r>
        <w:t xml:space="preserve">who </w:t>
      </w:r>
      <w:r>
        <w:t>可能有错，而找不到符合的进程。</w:t>
      </w:r>
      <w:r w:rsidRPr="00C63F99">
        <w:t xml:space="preserve">EINVAL </w:t>
      </w:r>
      <w:r w:rsidRPr="00C63F99">
        <w:t>参数</w:t>
      </w:r>
      <w:r w:rsidRPr="00C63F99">
        <w:t xml:space="preserve">which </w:t>
      </w:r>
      <w:r w:rsidRPr="00C63F99">
        <w:t>值错误。</w:t>
      </w:r>
    </w:p>
    <w:p w:rsidR="005B4E15" w:rsidRPr="00C63F99" w:rsidRDefault="005B4E15" w:rsidP="005B4E15">
      <w:pPr>
        <w:spacing w:line="360" w:lineRule="auto"/>
      </w:pPr>
      <w:r w:rsidRPr="00C63F99">
        <w:t>5.2 setpriority</w:t>
      </w:r>
      <w:r w:rsidRPr="00C63F99">
        <w:t>（设置程序进程执行优先权）</w:t>
      </w:r>
      <w:r w:rsidRPr="00C63F99">
        <w:t xml:space="preserve">  </w:t>
      </w:r>
    </w:p>
    <w:p w:rsidR="005B4E15" w:rsidRPr="00C63F99" w:rsidRDefault="005B4E15" w:rsidP="005B4E15">
      <w:pPr>
        <w:spacing w:line="360" w:lineRule="auto"/>
        <w:ind w:left="359"/>
      </w:pPr>
      <w:r w:rsidRPr="00C63F99">
        <w:t>表头文件</w:t>
      </w:r>
      <w:r w:rsidRPr="00C63F99">
        <w:t xml:space="preserve">  #include&lt;sys/time.h&gt;</w:t>
      </w:r>
    </w:p>
    <w:p w:rsidR="005B4E15" w:rsidRPr="00C63F99" w:rsidRDefault="005B4E15" w:rsidP="005B4E15">
      <w:pPr>
        <w:spacing w:line="360" w:lineRule="auto"/>
        <w:ind w:left="359"/>
      </w:pPr>
      <w:r w:rsidRPr="00C63F99">
        <w:lastRenderedPageBreak/>
        <w:t>#include&lt;sys/resource.h&gt;</w:t>
      </w:r>
    </w:p>
    <w:p w:rsidR="005B4E15" w:rsidRPr="00C63F99" w:rsidRDefault="005B4E15" w:rsidP="005B4E15">
      <w:pPr>
        <w:spacing w:line="360" w:lineRule="auto"/>
        <w:ind w:left="359"/>
      </w:pPr>
      <w:r w:rsidRPr="00C63F99">
        <w:t>定义函数</w:t>
      </w:r>
      <w:r w:rsidRPr="00C63F99">
        <w:t xml:space="preserve">  int setpriority(int which,int who, int prio);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setpriority()</w:t>
      </w:r>
      <w:r>
        <w:t>可用来设置进程、进程组和用户的进程执行优先权。参数</w:t>
      </w:r>
      <w:r>
        <w:t>which</w:t>
      </w:r>
      <w:r>
        <w:t>有三种数值，参数</w:t>
      </w:r>
      <w:r>
        <w:t xml:space="preserve">who </w:t>
      </w:r>
      <w:r>
        <w:t>则依</w:t>
      </w:r>
      <w:r>
        <w:t>which</w:t>
      </w:r>
      <w:r>
        <w:t>值有不同定义</w:t>
      </w:r>
    </w:p>
    <w:p w:rsidR="005B4E15" w:rsidRDefault="005B4E15" w:rsidP="005B4E15">
      <w:pPr>
        <w:spacing w:line="360" w:lineRule="auto"/>
        <w:ind w:left="359"/>
      </w:pPr>
      <w:r>
        <w:t>参数</w:t>
      </w:r>
      <w:r>
        <w:t>prio</w:t>
      </w:r>
      <w:r>
        <w:t>介于</w:t>
      </w:r>
      <w:r>
        <w:t xml:space="preserve">-20 </w:t>
      </w:r>
      <w:r>
        <w:t>至</w:t>
      </w:r>
      <w:r>
        <w:t xml:space="preserve">20 </w:t>
      </w:r>
      <w:r>
        <w:t>之间。代表进程执行优先权，数值越低代表有较高的优先次序，执行会较频繁。此优先权默认是</w:t>
      </w:r>
      <w:r>
        <w:t>0</w:t>
      </w:r>
      <w:r>
        <w:t>，而只有超级用户（</w:t>
      </w:r>
      <w:r>
        <w:t>root</w:t>
      </w:r>
      <w:r>
        <w:t>）允许降低此值。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执行成功则返回</w:t>
      </w:r>
      <w:r>
        <w:t>0</w:t>
      </w:r>
      <w:r>
        <w:t>，如果有错误发生返回值则为</w:t>
      </w:r>
      <w:r>
        <w:t>-1</w:t>
      </w:r>
      <w:r>
        <w:t>，错误原因存于</w:t>
      </w:r>
      <w:r>
        <w:t>errno</w:t>
      </w:r>
      <w:r>
        <w:t>。</w:t>
      </w:r>
    </w:p>
    <w:p w:rsidR="005B4E15" w:rsidRDefault="005B4E15" w:rsidP="005B4E15">
      <w:pPr>
        <w:spacing w:line="360" w:lineRule="auto"/>
        <w:ind w:left="359"/>
      </w:pPr>
      <w:r>
        <w:t xml:space="preserve">ESRCH </w:t>
      </w:r>
      <w:r>
        <w:t>参数</w:t>
      </w:r>
      <w:r>
        <w:t>which</w:t>
      </w:r>
      <w:r>
        <w:t>或</w:t>
      </w:r>
      <w:r>
        <w:t xml:space="preserve">who </w:t>
      </w:r>
      <w:r>
        <w:t>可能有错，而找不到符合的进程</w:t>
      </w:r>
    </w:p>
    <w:p w:rsidR="005B4E15" w:rsidRDefault="005B4E15" w:rsidP="005B4E15">
      <w:pPr>
        <w:spacing w:line="360" w:lineRule="auto"/>
        <w:ind w:left="359"/>
      </w:pPr>
      <w:r>
        <w:t xml:space="preserve">EINVAL </w:t>
      </w:r>
      <w:r>
        <w:t>参数</w:t>
      </w:r>
      <w:r>
        <w:t>which</w:t>
      </w:r>
      <w:r>
        <w:t>值错误。</w:t>
      </w:r>
    </w:p>
    <w:p w:rsidR="005B4E15" w:rsidRDefault="005B4E15" w:rsidP="005B4E15">
      <w:pPr>
        <w:spacing w:line="360" w:lineRule="auto"/>
        <w:ind w:left="359"/>
      </w:pPr>
      <w:r>
        <w:t xml:space="preserve">EPERM </w:t>
      </w:r>
      <w:r>
        <w:t>权限不够，无法完成设置</w:t>
      </w:r>
    </w:p>
    <w:p w:rsidR="005B4E15" w:rsidRDefault="005B4E15" w:rsidP="005B4E15">
      <w:pPr>
        <w:spacing w:line="360" w:lineRule="auto"/>
        <w:ind w:left="359"/>
      </w:pPr>
      <w:r>
        <w:t xml:space="preserve">EACCES </w:t>
      </w:r>
      <w:r>
        <w:t>一般用户无法降低优先权</w:t>
      </w:r>
    </w:p>
    <w:p w:rsidR="005B4E15" w:rsidRDefault="005B4E15" w:rsidP="005B4E15">
      <w:pPr>
        <w:spacing w:line="360" w:lineRule="auto"/>
      </w:pPr>
      <w:r>
        <w:t>5.3 nice</w:t>
      </w:r>
      <w:r>
        <w:t>（改变进程优先顺序）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表头文件</w:t>
      </w:r>
      <w:r>
        <w:t xml:space="preserve">  #include&lt;unistd.h&gt;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int nice(int inc);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nice()</w:t>
      </w:r>
      <w:r>
        <w:t>用来改变进程的进程执行优先顺序。参数</w:t>
      </w:r>
      <w:r>
        <w:t>inc</w:t>
      </w:r>
      <w:r>
        <w:t>数值越大则优先顺序排在越后面，即表示进程执行会越慢。只有超级用户才能使用负的</w:t>
      </w:r>
      <w:r>
        <w:t xml:space="preserve">inc </w:t>
      </w:r>
      <w:r>
        <w:t>值，代表优先顺序排在前面，进程执行会较快。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如果执行成功则返回</w:t>
      </w:r>
      <w:r>
        <w:t>0</w:t>
      </w:r>
      <w:r>
        <w:t>，否则返回</w:t>
      </w:r>
      <w:r>
        <w:t>-1</w:t>
      </w:r>
      <w:r>
        <w:t>，失败原因存于</w:t>
      </w:r>
      <w:r>
        <w:t>errno</w:t>
      </w:r>
      <w:r>
        <w:t>中。</w:t>
      </w:r>
    </w:p>
    <w:p w:rsidR="005B4E15" w:rsidRDefault="005B4E15" w:rsidP="005B4E15">
      <w:pPr>
        <w:spacing w:line="360" w:lineRule="auto"/>
        <w:ind w:left="359"/>
      </w:pPr>
      <w:r>
        <w:t>错误代码</w:t>
      </w:r>
      <w:r>
        <w:t xml:space="preserve">  EPERM </w:t>
      </w:r>
      <w:r>
        <w:t>一般用户企图转用负的参数</w:t>
      </w:r>
      <w:r>
        <w:t>inc</w:t>
      </w:r>
      <w:r>
        <w:t>值改变进程优先顺序。</w:t>
      </w:r>
    </w:p>
    <w:p w:rsidR="005B4E15" w:rsidRDefault="005B4E15" w:rsidP="005B4E15">
      <w:pPr>
        <w:numPr>
          <w:ilvl w:val="0"/>
          <w:numId w:val="3"/>
        </w:numPr>
        <w:tabs>
          <w:tab w:val="left" w:pos="360"/>
        </w:tabs>
        <w:spacing w:line="360" w:lineRule="auto"/>
      </w:pPr>
      <w:r>
        <w:t>其他</w:t>
      </w:r>
    </w:p>
    <w:p w:rsidR="005B4E15" w:rsidRDefault="005B4E15" w:rsidP="005B4E15">
      <w:pPr>
        <w:spacing w:line="360" w:lineRule="auto"/>
      </w:pPr>
      <w:r>
        <w:t>6.1 atexit</w:t>
      </w:r>
      <w:r>
        <w:t>（设置程序正常结束前调用的函数）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表头文件</w:t>
      </w:r>
      <w:r>
        <w:t xml:space="preserve">  #include&lt;stdlib.h&gt;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int atexit (void (*function)(void));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atexit()</w:t>
      </w:r>
      <w:r>
        <w:t>用来设置一个程序正常结束前调用的函数。当程序通过调用</w:t>
      </w:r>
      <w:r>
        <w:t>exit()</w:t>
      </w:r>
      <w:r>
        <w:t>或从</w:t>
      </w:r>
      <w:r>
        <w:t>main</w:t>
      </w:r>
      <w:r>
        <w:t>中返回时，参数</w:t>
      </w:r>
      <w:r>
        <w:t>function</w:t>
      </w:r>
      <w:r>
        <w:t>所指定的函数会先被调用，然后才真正由</w:t>
      </w:r>
      <w:r>
        <w:t>exit()</w:t>
      </w:r>
      <w:r>
        <w:t>结束程序。</w:t>
      </w:r>
    </w:p>
    <w:p w:rsidR="005B4E15" w:rsidRDefault="005B4E15" w:rsidP="005B4E15">
      <w:pPr>
        <w:spacing w:line="360" w:lineRule="auto"/>
        <w:ind w:left="359"/>
      </w:pPr>
      <w:r>
        <w:t>返回值</w:t>
      </w:r>
      <w:r>
        <w:t xml:space="preserve">  </w:t>
      </w:r>
      <w:r>
        <w:t>如果执行成功则返回</w:t>
      </w:r>
      <w:r>
        <w:t>0</w:t>
      </w:r>
      <w:r>
        <w:t>，否则返回</w:t>
      </w:r>
      <w:r>
        <w:t>-1</w:t>
      </w:r>
      <w:r>
        <w:t>，失败原因存于</w:t>
      </w:r>
      <w:r>
        <w:t>errno</w:t>
      </w:r>
      <w:r>
        <w:t>中。</w:t>
      </w:r>
    </w:p>
    <w:p w:rsidR="005B4E15" w:rsidRDefault="005B4E15" w:rsidP="005B4E15">
      <w:pPr>
        <w:spacing w:line="360" w:lineRule="auto"/>
        <w:ind w:left="359"/>
      </w:pPr>
      <w:r>
        <w:t>范例</w:t>
      </w:r>
      <w:r>
        <w:t xml:space="preserve">  #include&lt;stdlib.h&gt;</w:t>
      </w:r>
    </w:p>
    <w:p w:rsidR="005B4E15" w:rsidRDefault="005B4E15" w:rsidP="005B4E15">
      <w:pPr>
        <w:spacing w:line="360" w:lineRule="auto"/>
        <w:ind w:left="359"/>
      </w:pPr>
      <w:r>
        <w:t>void my_exit(void)</w:t>
      </w:r>
    </w:p>
    <w:p w:rsidR="005B4E15" w:rsidRDefault="005B4E15" w:rsidP="005B4E15">
      <w:pPr>
        <w:spacing w:line="360" w:lineRule="auto"/>
        <w:ind w:left="359"/>
      </w:pPr>
      <w:r>
        <w:t>{</w:t>
      </w:r>
    </w:p>
    <w:p w:rsidR="005B4E15" w:rsidRDefault="005B4E15" w:rsidP="005B4E15">
      <w:pPr>
        <w:spacing w:line="360" w:lineRule="auto"/>
        <w:ind w:left="779" w:firstLine="61"/>
      </w:pPr>
      <w:r>
        <w:t>printf(“before exit () !\n”);</w:t>
      </w:r>
    </w:p>
    <w:p w:rsidR="005B4E15" w:rsidRDefault="005B4E15" w:rsidP="005B4E15">
      <w:pPr>
        <w:spacing w:line="360" w:lineRule="auto"/>
        <w:ind w:left="359"/>
      </w:pPr>
      <w:r>
        <w:lastRenderedPageBreak/>
        <w:t>}</w:t>
      </w:r>
    </w:p>
    <w:p w:rsidR="005B4E15" w:rsidRDefault="005B4E15" w:rsidP="005B4E15">
      <w:pPr>
        <w:spacing w:line="360" w:lineRule="auto"/>
        <w:ind w:left="359"/>
      </w:pPr>
      <w:r>
        <w:t>main()</w:t>
      </w:r>
    </w:p>
    <w:p w:rsidR="005B4E15" w:rsidRDefault="005B4E15" w:rsidP="005B4E15">
      <w:pPr>
        <w:spacing w:line="360" w:lineRule="auto"/>
        <w:ind w:left="359"/>
      </w:pPr>
      <w:r>
        <w:t>{</w:t>
      </w:r>
    </w:p>
    <w:p w:rsidR="005B4E15" w:rsidRDefault="005B4E15" w:rsidP="005B4E15">
      <w:pPr>
        <w:spacing w:line="360" w:lineRule="auto"/>
        <w:ind w:left="779" w:firstLine="61"/>
      </w:pPr>
      <w:r>
        <w:t>atexit (my_exit);</w:t>
      </w:r>
    </w:p>
    <w:p w:rsidR="005B4E15" w:rsidRDefault="005B4E15" w:rsidP="005B4E15">
      <w:pPr>
        <w:spacing w:line="360" w:lineRule="auto"/>
        <w:ind w:left="718" w:firstLine="61"/>
      </w:pPr>
      <w:r>
        <w:t>exit(0);</w:t>
      </w:r>
    </w:p>
    <w:p w:rsidR="005B4E15" w:rsidRDefault="005B4E15" w:rsidP="005B4E15">
      <w:pPr>
        <w:spacing w:line="360" w:lineRule="auto"/>
        <w:ind w:left="359"/>
      </w:pPr>
      <w:r>
        <w:t>}</w:t>
      </w:r>
    </w:p>
    <w:p w:rsidR="005B4E15" w:rsidRDefault="005B4E15" w:rsidP="005B4E15">
      <w:pPr>
        <w:spacing w:line="360" w:lineRule="auto"/>
      </w:pPr>
      <w:r>
        <w:t>6.2 exit</w:t>
      </w:r>
      <w:r>
        <w:t>（正常结束进程）</w:t>
      </w:r>
      <w:r>
        <w:t xml:space="preserve">  </w:t>
      </w:r>
    </w:p>
    <w:p w:rsidR="005B4E15" w:rsidRDefault="005B4E15" w:rsidP="005B4E15">
      <w:pPr>
        <w:spacing w:line="360" w:lineRule="auto"/>
        <w:ind w:left="359"/>
      </w:pPr>
      <w:r>
        <w:t>表头文件</w:t>
      </w:r>
      <w:r>
        <w:t xml:space="preserve">  #include&lt;stdlib.h&gt;</w:t>
      </w:r>
    </w:p>
    <w:p w:rsidR="005B4E15" w:rsidRDefault="005B4E15" w:rsidP="005B4E15">
      <w:pPr>
        <w:spacing w:line="360" w:lineRule="auto"/>
        <w:ind w:left="359"/>
      </w:pPr>
      <w:r>
        <w:t>定义函数</w:t>
      </w:r>
      <w:r>
        <w:t xml:space="preserve">  void exit(int status);</w:t>
      </w:r>
    </w:p>
    <w:p w:rsidR="005B4E15" w:rsidRDefault="005B4E15" w:rsidP="005B4E15">
      <w:pPr>
        <w:spacing w:line="360" w:lineRule="auto"/>
        <w:ind w:left="359"/>
      </w:pPr>
      <w:r>
        <w:t>函数说明</w:t>
      </w:r>
      <w:r>
        <w:t xml:space="preserve">  exit()</w:t>
      </w:r>
      <w:r>
        <w:t>用来正常终结目前进程的执行，并把参数</w:t>
      </w:r>
      <w:r>
        <w:t>status</w:t>
      </w:r>
      <w:r>
        <w:t>返回给父进程，而进程所有的缓冲区数据会自动写回并关闭未关闭的文件。</w:t>
      </w:r>
    </w:p>
    <w:p w:rsidR="005B4E15" w:rsidRDefault="005B4E15" w:rsidP="005B4E15">
      <w:pPr>
        <w:pStyle w:val="3"/>
        <w:spacing w:line="360" w:lineRule="auto"/>
      </w:pPr>
      <w:r>
        <w:t>实验内容</w:t>
      </w:r>
      <w:r>
        <w:t xml:space="preserve">: </w:t>
      </w:r>
    </w:p>
    <w:p w:rsidR="005B4E15" w:rsidRDefault="005B4E15" w:rsidP="005B4E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编写一个程序，打印进程的如下信息：进程标识符，父进程标识符，真实用户</w:t>
      </w:r>
      <w:r>
        <w:t>ID</w:t>
      </w:r>
      <w:r>
        <w:t>，有效用户</w:t>
      </w:r>
      <w:r>
        <w:t>ID</w:t>
      </w:r>
      <w:r>
        <w:t>，真实用户组</w:t>
      </w:r>
      <w:r>
        <w:t>ID</w:t>
      </w:r>
      <w:r>
        <w:t>，有效用户组</w:t>
      </w:r>
      <w:r>
        <w:t>ID</w:t>
      </w:r>
      <w:r>
        <w:t>。并分析真实用户</w:t>
      </w:r>
      <w:r>
        <w:t>ID</w:t>
      </w:r>
      <w:r>
        <w:t>和有效用户</w:t>
      </w:r>
      <w:r>
        <w:t>ID</w:t>
      </w:r>
      <w:r>
        <w:t>的区别。</w:t>
      </w:r>
    </w:p>
    <w:p w:rsidR="005B4E15" w:rsidRDefault="005B4E15" w:rsidP="005B4E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阅读如下程序：</w:t>
      </w:r>
    </w:p>
    <w:p w:rsidR="005B4E15" w:rsidRDefault="005B4E15" w:rsidP="005B4E15">
      <w:pPr>
        <w:spacing w:line="360" w:lineRule="auto"/>
        <w:ind w:left="360"/>
      </w:pPr>
      <w:r>
        <w:t>/*</w:t>
      </w:r>
      <w:r>
        <w:tab/>
        <w:t>process using time  */</w:t>
      </w:r>
    </w:p>
    <w:p w:rsidR="005B4E15" w:rsidRDefault="005B4E15" w:rsidP="005B4E15">
      <w:pPr>
        <w:spacing w:line="360" w:lineRule="auto"/>
        <w:ind w:left="360"/>
      </w:pPr>
      <w:r>
        <w:t>#include&lt;stdio.h&gt;</w:t>
      </w:r>
    </w:p>
    <w:p w:rsidR="005B4E15" w:rsidRDefault="005B4E15" w:rsidP="005B4E15">
      <w:pPr>
        <w:spacing w:line="360" w:lineRule="auto"/>
        <w:ind w:left="360"/>
      </w:pPr>
      <w:r>
        <w:t>#include&lt;stdlib.h&gt;</w:t>
      </w:r>
    </w:p>
    <w:p w:rsidR="005B4E15" w:rsidRDefault="005B4E15" w:rsidP="005B4E15">
      <w:pPr>
        <w:spacing w:line="360" w:lineRule="auto"/>
        <w:ind w:left="360"/>
      </w:pPr>
      <w:r>
        <w:t>#include&lt;sys/times.h&gt;</w:t>
      </w:r>
    </w:p>
    <w:p w:rsidR="005B4E15" w:rsidRDefault="005B4E15" w:rsidP="005B4E15">
      <w:pPr>
        <w:spacing w:line="360" w:lineRule="auto"/>
        <w:ind w:left="360"/>
      </w:pPr>
      <w:r>
        <w:t>#include&lt;time.h&gt;</w:t>
      </w:r>
    </w:p>
    <w:p w:rsidR="005B4E15" w:rsidRDefault="005B4E15" w:rsidP="005B4E15">
      <w:pPr>
        <w:spacing w:line="360" w:lineRule="auto"/>
        <w:ind w:left="360"/>
      </w:pPr>
      <w:r>
        <w:t>#include&lt;unistd.h&gt;</w:t>
      </w:r>
    </w:p>
    <w:p w:rsidR="005B4E15" w:rsidRDefault="005B4E15" w:rsidP="005B4E15">
      <w:pPr>
        <w:spacing w:line="360" w:lineRule="auto"/>
        <w:ind w:left="360"/>
      </w:pPr>
    </w:p>
    <w:p w:rsidR="005B4E15" w:rsidRDefault="005B4E15" w:rsidP="005B4E15">
      <w:pPr>
        <w:spacing w:line="360" w:lineRule="auto"/>
        <w:ind w:left="360"/>
      </w:pPr>
      <w:r>
        <w:t>void time_print(char *,clock_t);</w:t>
      </w:r>
    </w:p>
    <w:p w:rsidR="005B4E15" w:rsidRDefault="005B4E15" w:rsidP="005B4E15">
      <w:pPr>
        <w:spacing w:line="360" w:lineRule="auto"/>
        <w:ind w:left="360"/>
      </w:pPr>
    </w:p>
    <w:p w:rsidR="005B4E15" w:rsidRDefault="005B4E15" w:rsidP="005B4E15">
      <w:pPr>
        <w:spacing w:line="360" w:lineRule="auto"/>
        <w:ind w:left="360"/>
      </w:pPr>
      <w:r>
        <w:t>int main(void)</w:t>
      </w:r>
    </w:p>
    <w:p w:rsidR="005B4E15" w:rsidRDefault="005B4E15" w:rsidP="005B4E15">
      <w:pPr>
        <w:spacing w:line="360" w:lineRule="auto"/>
        <w:ind w:left="360"/>
      </w:pPr>
      <w:r>
        <w:t>{</w:t>
      </w: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clock_t start,end;</w:t>
      </w: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struct tms t_start,t_end;</w:t>
      </w: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start = times(&amp;t_start);</w:t>
      </w:r>
    </w:p>
    <w:p w:rsidR="005B4E15" w:rsidRDefault="005B4E15" w:rsidP="005B4E15">
      <w:pPr>
        <w:spacing w:line="360" w:lineRule="auto"/>
        <w:ind w:left="360"/>
      </w:pPr>
      <w:r>
        <w:lastRenderedPageBreak/>
        <w:tab/>
      </w:r>
      <w:r>
        <w:tab/>
        <w:t>system(“grep the /usr/doc/*/* &gt; /dev/null 2&gt; /dev/null”);</w:t>
      </w:r>
      <w:bookmarkStart w:id="0" w:name="_GoBack"/>
      <w:bookmarkEnd w:id="0"/>
      <w:r w:rsidR="004E1699">
        <w:t xml:space="preserve"> </w:t>
      </w: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end=times(&amp;t_end);</w:t>
      </w:r>
    </w:p>
    <w:p w:rsidR="005B4E15" w:rsidRDefault="005B4E15" w:rsidP="005B4E15">
      <w:pPr>
        <w:spacing w:line="360" w:lineRule="auto"/>
        <w:ind w:left="360"/>
      </w:pP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time_print(“elapsed”,end-start);</w:t>
      </w: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puts(“parent times”);</w:t>
      </w: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time_print(“\tuser CPU”,t_end.tms_utime);</w:t>
      </w: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time_print(“\tsys CPU”,t_end.tms_stime);</w:t>
      </w:r>
    </w:p>
    <w:p w:rsidR="005B4E15" w:rsidRDefault="005B4E15" w:rsidP="005B4E15">
      <w:pPr>
        <w:spacing w:line="360" w:lineRule="auto"/>
        <w:ind w:left="360"/>
      </w:pP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puts(“child times”);</w:t>
      </w: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time_print(“\tuser CPU”,t_end.tms_cutime);</w:t>
      </w: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time_print(“\tsys CPU”,t_end.tms_cstime);</w:t>
      </w:r>
    </w:p>
    <w:p w:rsidR="005B4E15" w:rsidRDefault="005B4E15" w:rsidP="005B4E15">
      <w:pPr>
        <w:spacing w:line="360" w:lineRule="auto"/>
        <w:ind w:left="360"/>
      </w:pPr>
    </w:p>
    <w:p w:rsidR="005B4E15" w:rsidRDefault="005B4E15" w:rsidP="005B4E15">
      <w:pPr>
        <w:spacing w:line="360" w:lineRule="auto"/>
        <w:ind w:left="360"/>
      </w:pPr>
      <w:r>
        <w:tab/>
      </w:r>
      <w:r>
        <w:tab/>
        <w:t>exit(EXIT_SUCCESS);</w:t>
      </w:r>
    </w:p>
    <w:p w:rsidR="005B4E15" w:rsidRDefault="005B4E15" w:rsidP="005B4E15">
      <w:pPr>
        <w:spacing w:line="360" w:lineRule="auto"/>
        <w:ind w:left="360"/>
      </w:pPr>
      <w:r>
        <w:t>}</w:t>
      </w:r>
    </w:p>
    <w:p w:rsidR="005B4E15" w:rsidRDefault="005B4E15" w:rsidP="005B4E15">
      <w:pPr>
        <w:spacing w:line="360" w:lineRule="auto"/>
      </w:pPr>
    </w:p>
    <w:p w:rsidR="005B4E15" w:rsidRDefault="005B4E15" w:rsidP="005B4E15">
      <w:pPr>
        <w:spacing w:line="360" w:lineRule="auto"/>
        <w:ind w:firstLine="359"/>
      </w:pPr>
      <w:r>
        <w:t>void time_print(char *str, clock_t time)</w:t>
      </w:r>
    </w:p>
    <w:p w:rsidR="005B4E15" w:rsidRDefault="005B4E15" w:rsidP="005B4E15">
      <w:pPr>
        <w:spacing w:line="360" w:lineRule="auto"/>
        <w:ind w:firstLine="359"/>
      </w:pPr>
      <w:r>
        <w:t>{</w:t>
      </w:r>
    </w:p>
    <w:p w:rsidR="005B4E15" w:rsidRDefault="005B4E15" w:rsidP="005B4E15">
      <w:pPr>
        <w:spacing w:line="360" w:lineRule="auto"/>
        <w:ind w:firstLine="359"/>
      </w:pPr>
      <w:r>
        <w:tab/>
      </w:r>
      <w:r>
        <w:tab/>
        <w:t>long tps = sysconf(_SC_CLK_TCK);</w:t>
      </w:r>
    </w:p>
    <w:p w:rsidR="005B4E15" w:rsidRDefault="005B4E15" w:rsidP="005B4E15">
      <w:pPr>
        <w:spacing w:line="360" w:lineRule="auto"/>
        <w:ind w:firstLine="359"/>
      </w:pPr>
      <w:r>
        <w:tab/>
      </w:r>
      <w:r>
        <w:tab/>
        <w:t>printf(“%s: %6.2f secs\n”,str,(float)time/tps);</w:t>
      </w:r>
    </w:p>
    <w:p w:rsidR="005B4E15" w:rsidRDefault="005B4E15" w:rsidP="005B4E15">
      <w:pPr>
        <w:spacing w:line="360" w:lineRule="auto"/>
        <w:ind w:firstLine="359"/>
      </w:pPr>
      <w:r>
        <w:t>}</w:t>
      </w:r>
    </w:p>
    <w:p w:rsidR="005B4E15" w:rsidRDefault="005B4E15" w:rsidP="005B4E15">
      <w:pPr>
        <w:spacing w:line="360" w:lineRule="auto"/>
        <w:ind w:left="358" w:hanging="1"/>
      </w:pPr>
      <w:r>
        <w:t>编译并运行，分析进程执行过程的时间消耗（总共消耗的时间和</w:t>
      </w:r>
      <w:r>
        <w:t>CPU</w:t>
      </w:r>
      <w:r>
        <w:t>消耗的时间），并解释执行结果。再编写一个计算密集型的程序替代</w:t>
      </w:r>
      <w:r>
        <w:t>grep</w:t>
      </w:r>
      <w:r>
        <w:t>，比较两次时间的花销。注释程序主要语句。</w:t>
      </w:r>
    </w:p>
    <w:p w:rsidR="005B4E15" w:rsidRDefault="005B4E15" w:rsidP="005B4E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阅读下列程序：</w:t>
      </w:r>
    </w:p>
    <w:p w:rsidR="005B4E15" w:rsidRDefault="005B4E15" w:rsidP="005B4E15">
      <w:pPr>
        <w:spacing w:line="360" w:lineRule="auto"/>
        <w:ind w:left="359"/>
      </w:pPr>
      <w:r>
        <w:t>/*  fork usage  */</w:t>
      </w:r>
    </w:p>
    <w:p w:rsidR="005B4E15" w:rsidRDefault="005B4E15" w:rsidP="005B4E15">
      <w:pPr>
        <w:spacing w:line="360" w:lineRule="auto"/>
        <w:ind w:left="359"/>
      </w:pPr>
      <w:r>
        <w:t>#include&lt;unistd.h&gt;</w:t>
      </w:r>
    </w:p>
    <w:p w:rsidR="005B4E15" w:rsidRDefault="005B4E15" w:rsidP="005B4E15">
      <w:pPr>
        <w:spacing w:line="360" w:lineRule="auto"/>
        <w:ind w:left="359"/>
      </w:pPr>
      <w:r>
        <w:t>#include&lt;stdio.h&gt;</w:t>
      </w:r>
    </w:p>
    <w:p w:rsidR="005B4E15" w:rsidRDefault="005B4E15" w:rsidP="005B4E15">
      <w:pPr>
        <w:spacing w:line="360" w:lineRule="auto"/>
        <w:ind w:left="359"/>
      </w:pPr>
      <w:r>
        <w:t>#include&lt;stdlib.h&gt;</w:t>
      </w:r>
    </w:p>
    <w:p w:rsidR="005B4E15" w:rsidRDefault="005B4E15" w:rsidP="005B4E15">
      <w:pPr>
        <w:spacing w:line="360" w:lineRule="auto"/>
        <w:ind w:left="359"/>
      </w:pPr>
    </w:p>
    <w:p w:rsidR="005B4E15" w:rsidRDefault="005B4E15" w:rsidP="005B4E15">
      <w:pPr>
        <w:spacing w:line="360" w:lineRule="auto"/>
        <w:ind w:left="359"/>
      </w:pPr>
      <w:r>
        <w:t>int main(void)</w:t>
      </w:r>
    </w:p>
    <w:p w:rsidR="005B4E15" w:rsidRDefault="005B4E15" w:rsidP="005B4E15">
      <w:pPr>
        <w:spacing w:line="360" w:lineRule="auto"/>
        <w:ind w:left="359"/>
      </w:pPr>
      <w:r>
        <w:lastRenderedPageBreak/>
        <w:t>{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  <w:t>pid_t child;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  <w:t>if((child=fork())==-1{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perror(“fork”);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exit(EXIT_FAILURE);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  <w:t>}else if(child==0){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puts(“in child”);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printf(“\tchild pid = %d\n”,getpid());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printf(“\tchild ppid = %d\n”,getppid());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exit(EXIT_SUCCESS);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  <w:t>}else{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puts(“in parent”);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printf(“\tparent pid = %d\n”,getpid());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printf(“\tparent ppid = %d\n”,getppid());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  <w:t>}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  <w:t>exit(EXIT_SUCCESS);</w:t>
      </w:r>
    </w:p>
    <w:p w:rsidR="005B4E15" w:rsidRDefault="005B4E15" w:rsidP="005B4E15">
      <w:pPr>
        <w:spacing w:line="360" w:lineRule="auto"/>
        <w:ind w:left="359"/>
      </w:pPr>
      <w:r>
        <w:t>}</w:t>
      </w:r>
    </w:p>
    <w:p w:rsidR="005B4E15" w:rsidRDefault="005B4E15" w:rsidP="005B4E15">
      <w:pPr>
        <w:spacing w:line="360" w:lineRule="auto"/>
        <w:ind w:left="358" w:hanging="1"/>
      </w:pPr>
      <w:r>
        <w:t>编译并多次运行，观察执行输出次序，说明次序相同（或不同）的原因；观察进程</w:t>
      </w:r>
      <w:r>
        <w:t>ID</w:t>
      </w:r>
      <w:r>
        <w:t>，分析进程</w:t>
      </w:r>
      <w:r>
        <w:t>ID</w:t>
      </w:r>
      <w:r>
        <w:t>的分配规律。总结</w:t>
      </w:r>
      <w:r>
        <w:t>fork()</w:t>
      </w:r>
      <w:r>
        <w:t>的使用方法。注释程序主要语句。</w:t>
      </w:r>
    </w:p>
    <w:p w:rsidR="005B4E15" w:rsidRDefault="005B4E15" w:rsidP="005B4E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阅读下列程序：</w:t>
      </w:r>
    </w:p>
    <w:p w:rsidR="005B4E15" w:rsidRDefault="005B4E15" w:rsidP="005B4E15">
      <w:pPr>
        <w:spacing w:line="360" w:lineRule="auto"/>
        <w:ind w:left="359"/>
      </w:pPr>
      <w:r>
        <w:t>/*  usage of kill,signal,wait  */</w:t>
      </w:r>
    </w:p>
    <w:p w:rsidR="005B4E15" w:rsidRDefault="005B4E15" w:rsidP="005B4E15">
      <w:pPr>
        <w:spacing w:line="360" w:lineRule="auto"/>
        <w:ind w:left="359"/>
      </w:pPr>
      <w:r>
        <w:t>#include&lt;unistd.h&gt;</w:t>
      </w:r>
    </w:p>
    <w:p w:rsidR="005B4E15" w:rsidRDefault="005B4E15" w:rsidP="005B4E15">
      <w:pPr>
        <w:spacing w:line="360" w:lineRule="auto"/>
        <w:ind w:left="359"/>
      </w:pPr>
      <w:r>
        <w:t>#include&lt;stdio.h&gt;</w:t>
      </w:r>
    </w:p>
    <w:p w:rsidR="005B4E15" w:rsidRDefault="005B4E15" w:rsidP="005B4E15">
      <w:pPr>
        <w:spacing w:line="360" w:lineRule="auto"/>
        <w:ind w:left="359"/>
      </w:pPr>
      <w:r>
        <w:t>#include&lt;sys/types.h&gt;</w:t>
      </w:r>
    </w:p>
    <w:p w:rsidR="005B4E15" w:rsidRDefault="005B4E15" w:rsidP="005B4E15">
      <w:pPr>
        <w:spacing w:line="360" w:lineRule="auto"/>
        <w:ind w:left="359"/>
      </w:pPr>
      <w:r>
        <w:t>#include&lt;signal.h&gt;</w:t>
      </w:r>
    </w:p>
    <w:p w:rsidR="005B4E15" w:rsidRDefault="005B4E15" w:rsidP="005B4E15">
      <w:pPr>
        <w:spacing w:line="360" w:lineRule="auto"/>
        <w:ind w:left="359"/>
      </w:pPr>
    </w:p>
    <w:p w:rsidR="005B4E15" w:rsidRDefault="005B4E15" w:rsidP="005B4E15">
      <w:pPr>
        <w:spacing w:line="360" w:lineRule="auto"/>
        <w:ind w:left="359"/>
      </w:pPr>
      <w:r>
        <w:t>int flag;</w:t>
      </w:r>
    </w:p>
    <w:p w:rsidR="005B4E15" w:rsidRDefault="005B4E15" w:rsidP="005B4E15">
      <w:pPr>
        <w:spacing w:line="360" w:lineRule="auto"/>
        <w:ind w:left="359"/>
      </w:pPr>
      <w:r>
        <w:t>void stop();</w:t>
      </w:r>
      <w:r w:rsidR="00E472F5">
        <w:t xml:space="preserve">  </w:t>
      </w:r>
      <w:r w:rsidR="00BA09D1">
        <w:t xml:space="preserve"> </w:t>
      </w:r>
    </w:p>
    <w:p w:rsidR="005B4E15" w:rsidRDefault="005B4E15" w:rsidP="005B4E15">
      <w:pPr>
        <w:spacing w:line="360" w:lineRule="auto"/>
        <w:ind w:left="359"/>
      </w:pPr>
      <w:r>
        <w:t>int main(void)</w:t>
      </w:r>
    </w:p>
    <w:p w:rsidR="005B4E15" w:rsidRDefault="005B4E15" w:rsidP="005B4E15">
      <w:pPr>
        <w:spacing w:line="360" w:lineRule="auto"/>
        <w:ind w:left="359"/>
      </w:pPr>
      <w:r>
        <w:t>{</w:t>
      </w:r>
    </w:p>
    <w:p w:rsidR="005B4E15" w:rsidRDefault="005B4E15" w:rsidP="005B4E15">
      <w:pPr>
        <w:spacing w:line="360" w:lineRule="auto"/>
        <w:ind w:left="359"/>
      </w:pPr>
      <w:r>
        <w:lastRenderedPageBreak/>
        <w:tab/>
      </w:r>
      <w:r>
        <w:tab/>
        <w:t>int pid1,pid2;</w:t>
      </w:r>
      <w:r w:rsidR="00E472F5">
        <w:rPr>
          <w:rFonts w:hint="eastAsia"/>
        </w:rPr>
        <w:t xml:space="preserve"> </w:t>
      </w:r>
      <w:r w:rsidR="006B0666">
        <w:t xml:space="preserve"> </w:t>
      </w:r>
      <w:r w:rsidR="00BA09D1">
        <w:t xml:space="preserve"> 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 w:rsidRPr="00BA09D1">
        <w:t>signal(3,stop);</w:t>
      </w:r>
      <w:r w:rsidR="00E472F5" w:rsidRPr="00BA09D1">
        <w:t xml:space="preserve"> </w:t>
      </w:r>
      <w:r w:rsidR="00BA09D1">
        <w:t xml:space="preserve"> 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  <w:t>while((pid1=fork()) ==-1);</w:t>
      </w:r>
      <w:r w:rsidR="00E472F5">
        <w:t xml:space="preserve"> </w:t>
      </w:r>
      <w:r w:rsidR="00BA09D1">
        <w:t xml:space="preserve"> 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  <w:t>if(pid1&gt;0){</w:t>
      </w:r>
    </w:p>
    <w:p w:rsidR="005B4E15" w:rsidRDefault="006B0666" w:rsidP="005B4E15">
      <w:pPr>
        <w:spacing w:line="360" w:lineRule="auto"/>
        <w:ind w:left="359"/>
      </w:pPr>
      <w:r>
        <w:tab/>
      </w:r>
      <w:r>
        <w:tab/>
      </w:r>
      <w:r w:rsidR="005B4E15">
        <w:t>while((pid2=fork()) ==-1);</w:t>
      </w:r>
      <w:r w:rsidR="00BA09D1">
        <w:t xml:space="preserve"> 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if(pid2&gt;0){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flag=1;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sleep(5);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kill(pid1,16);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kill(pid2,17);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wait(0);</w:t>
      </w:r>
      <w:r w:rsidR="00BA09D1">
        <w:t xml:space="preserve"> 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wait(0);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printf(“\n parent is killed\n”);</w:t>
      </w:r>
      <w:r w:rsidR="007952A0">
        <w:t xml:space="preserve">  </w:t>
      </w:r>
      <w:r w:rsidR="00BA09D1">
        <w:t xml:space="preserve"> 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exit(EXIT_SUCCESS);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}else{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flag=1;</w:t>
      </w:r>
      <w:r w:rsidR="009A7647">
        <w:t xml:space="preserve"> </w:t>
      </w:r>
      <w:r w:rsidR="00BA09D1">
        <w:t xml:space="preserve"> 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signal(17,stop);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printf(“\n child2 is killed by parent\n”);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>
        <w:tab/>
        <w:t>exit(EXIT_SUCCESS);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}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  <w:t>}else{</w:t>
      </w:r>
    </w:p>
    <w:p w:rsidR="005B4E15" w:rsidRPr="009A7647" w:rsidRDefault="005B4E15" w:rsidP="009A7647">
      <w:pPr>
        <w:spacing w:line="360" w:lineRule="auto"/>
        <w:ind w:left="359"/>
      </w:pPr>
      <w:r>
        <w:tab/>
      </w:r>
      <w:r>
        <w:tab/>
      </w:r>
      <w:r>
        <w:tab/>
        <w:t>flag=1;</w:t>
      </w:r>
      <w:r w:rsidR="00BA09D1">
        <w:t xml:space="preserve"> 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</w:r>
      <w:r w:rsidRPr="00BA09D1">
        <w:t>signal(16,stop);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printf(“\n child1 is killed by parent\n”);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</w:r>
      <w:r>
        <w:tab/>
        <w:t>exit(EXIT_SUCCESS);</w:t>
      </w:r>
    </w:p>
    <w:p w:rsidR="005B4E15" w:rsidRDefault="005B4E15" w:rsidP="005B4E15">
      <w:pPr>
        <w:spacing w:line="360" w:lineRule="auto"/>
        <w:ind w:left="359"/>
      </w:pPr>
      <w:r>
        <w:tab/>
      </w:r>
      <w:r>
        <w:tab/>
        <w:t>}</w:t>
      </w:r>
    </w:p>
    <w:p w:rsidR="005B4E15" w:rsidRDefault="005B4E15" w:rsidP="005B4E15">
      <w:pPr>
        <w:spacing w:line="360" w:lineRule="auto"/>
        <w:ind w:left="359"/>
      </w:pPr>
      <w:r>
        <w:t>}</w:t>
      </w:r>
    </w:p>
    <w:p w:rsidR="005B4E15" w:rsidRDefault="005B4E15" w:rsidP="005B4E15">
      <w:pPr>
        <w:spacing w:line="360" w:lineRule="auto"/>
        <w:ind w:left="359"/>
      </w:pPr>
    </w:p>
    <w:p w:rsidR="005B4E15" w:rsidRPr="00BA09D1" w:rsidRDefault="005B4E15" w:rsidP="005B4E15">
      <w:pPr>
        <w:spacing w:line="360" w:lineRule="auto"/>
        <w:ind w:left="359"/>
      </w:pPr>
      <w:r w:rsidRPr="00BA09D1">
        <w:t>void stop(){</w:t>
      </w:r>
    </w:p>
    <w:p w:rsidR="005B4E15" w:rsidRPr="00BA09D1" w:rsidRDefault="005B4E15" w:rsidP="005B4E15">
      <w:pPr>
        <w:spacing w:line="360" w:lineRule="auto"/>
        <w:ind w:left="359"/>
      </w:pPr>
      <w:r w:rsidRPr="00BA09D1">
        <w:tab/>
      </w:r>
      <w:r w:rsidRPr="00BA09D1">
        <w:tab/>
        <w:t>flag = 0;</w:t>
      </w:r>
      <w:r w:rsidRPr="00BA09D1">
        <w:tab/>
      </w:r>
    </w:p>
    <w:p w:rsidR="005B4E15" w:rsidRDefault="005B4E15" w:rsidP="005B4E15">
      <w:pPr>
        <w:spacing w:line="360" w:lineRule="auto"/>
        <w:ind w:left="359"/>
      </w:pPr>
      <w:r w:rsidRPr="00BA09D1">
        <w:lastRenderedPageBreak/>
        <w:t>}</w:t>
      </w:r>
    </w:p>
    <w:p w:rsidR="005B4E15" w:rsidRDefault="005B4E15" w:rsidP="005B4E15">
      <w:pPr>
        <w:spacing w:line="360" w:lineRule="auto"/>
        <w:ind w:left="358" w:hanging="1"/>
      </w:pPr>
      <w:r>
        <w:t>编译并运行，等待或者按</w:t>
      </w:r>
      <w:r>
        <w:t>^C</w:t>
      </w:r>
      <w:r>
        <w:t>，分别观察执行结果并分析，注释程序主要语句。</w:t>
      </w:r>
    </w:p>
    <w:p w:rsidR="005B4E15" w:rsidRDefault="005B4E15" w:rsidP="005B4E15">
      <w:pPr>
        <w:spacing w:line="360" w:lineRule="auto"/>
        <w:ind w:left="358" w:hanging="1"/>
      </w:pPr>
      <w:r>
        <w:t>flag</w:t>
      </w:r>
      <w:r>
        <w:t>有什么作用？通过实验说明。</w:t>
      </w:r>
    </w:p>
    <w:p w:rsidR="00A160F4" w:rsidRDefault="005B4E15" w:rsidP="002B6C34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编写程序，要求父进程创建一个子进程，使父进程和个子进程各自在屏幕上输出一些信息，但父进程的信息总在子进程的信息之后出现。</w:t>
      </w:r>
    </w:p>
    <w:p w:rsidR="005B4E15" w:rsidRDefault="005B4E15" w:rsidP="002B6C34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编写程序，要求父进程创建一个子进程，子进程执行</w:t>
      </w:r>
      <w:r>
        <w:t>shell</w:t>
      </w:r>
      <w:r>
        <w:t>命令</w:t>
      </w:r>
      <w:r>
        <w:t xml:space="preserve">find / -name hda* </w:t>
      </w:r>
      <w:r>
        <w:t>的功能，子进程结束时由父进程打印子进程结束的信息。执行中父进程改变子进程的优先级。</w:t>
      </w:r>
    </w:p>
    <w:p w:rsidR="005B4E15" w:rsidRDefault="005B4E15" w:rsidP="005B4E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编写程序，要求父进程创建一个子进程，子进程对一个</w:t>
      </w:r>
      <w:r>
        <w:t>50*50</w:t>
      </w:r>
      <w:r>
        <w:t>的字符数组赋值，由父进程改变子进程的优先级，观察不同优先级进程使用</w:t>
      </w:r>
      <w:r>
        <w:t>CPU</w:t>
      </w:r>
      <w:r>
        <w:t>的时间。</w:t>
      </w:r>
    </w:p>
    <w:p w:rsidR="005B4E15" w:rsidRDefault="005B4E15" w:rsidP="005B4E15">
      <w:pPr>
        <w:numPr>
          <w:ilvl w:val="0"/>
          <w:numId w:val="1"/>
        </w:numPr>
        <w:tabs>
          <w:tab w:val="left" w:pos="360"/>
        </w:tabs>
        <w:spacing w:line="360" w:lineRule="auto"/>
      </w:pPr>
      <w:r>
        <w:t>查阅</w:t>
      </w:r>
      <w:r>
        <w:t>Linux</w:t>
      </w:r>
      <w:r>
        <w:t>系统中</w:t>
      </w:r>
      <w:r>
        <w:t xml:space="preserve">struct task_struct </w:t>
      </w:r>
      <w:r>
        <w:t>的定义，说明每项成员的作用。</w:t>
      </w:r>
      <w:r>
        <w:br/>
      </w:r>
      <w:r>
        <w:t>注：</w:t>
      </w:r>
      <w:r>
        <w:t>search in /usr/src/linux-2.6/include/linux/sched.h</w:t>
      </w:r>
    </w:p>
    <w:p w:rsidR="005B4E15" w:rsidRDefault="005B4E15" w:rsidP="005B4E15">
      <w:pPr>
        <w:pStyle w:val="3"/>
        <w:spacing w:line="360" w:lineRule="auto"/>
      </w:pPr>
      <w:r>
        <w:t>实验报告：</w:t>
      </w:r>
    </w:p>
    <w:p w:rsidR="003928FE" w:rsidRPr="005B4E15" w:rsidRDefault="005B4E15" w:rsidP="005B4E15">
      <w:pPr>
        <w:spacing w:line="360" w:lineRule="auto"/>
        <w:ind w:firstLine="420"/>
      </w:pPr>
      <w:r>
        <w:t>完成上述要求中的第</w:t>
      </w:r>
      <w:r>
        <w:t>2,4,5,6,8</w:t>
      </w:r>
      <w:r>
        <w:t>题并提交报告。</w:t>
      </w:r>
    </w:p>
    <w:sectPr w:rsidR="003928FE" w:rsidRPr="005B4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434" w:rsidRDefault="00166434" w:rsidP="00E64D24">
      <w:r>
        <w:separator/>
      </w:r>
    </w:p>
  </w:endnote>
  <w:endnote w:type="continuationSeparator" w:id="0">
    <w:p w:rsidR="00166434" w:rsidRDefault="00166434" w:rsidP="00E64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434" w:rsidRDefault="00166434" w:rsidP="00E64D24">
      <w:r>
        <w:separator/>
      </w:r>
    </w:p>
  </w:footnote>
  <w:footnote w:type="continuationSeparator" w:id="0">
    <w:p w:rsidR="00166434" w:rsidRDefault="00166434" w:rsidP="00E64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1"/>
    <w:multiLevelType w:val="multilevel"/>
    <w:tmpl w:val="00000011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13"/>
    <w:multiLevelType w:val="multilevel"/>
    <w:tmpl w:val="00000013"/>
    <w:name w:val="WW8Num1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15"/>
    <w:rsid w:val="000228EE"/>
    <w:rsid w:val="000830D5"/>
    <w:rsid w:val="00166434"/>
    <w:rsid w:val="00241476"/>
    <w:rsid w:val="00286059"/>
    <w:rsid w:val="002E6FFB"/>
    <w:rsid w:val="003928FE"/>
    <w:rsid w:val="004E1699"/>
    <w:rsid w:val="005B4E15"/>
    <w:rsid w:val="006B0666"/>
    <w:rsid w:val="007952A0"/>
    <w:rsid w:val="00835C8D"/>
    <w:rsid w:val="009A7647"/>
    <w:rsid w:val="009E27DC"/>
    <w:rsid w:val="00A148DC"/>
    <w:rsid w:val="00A160F4"/>
    <w:rsid w:val="00B8491B"/>
    <w:rsid w:val="00BA09D1"/>
    <w:rsid w:val="00D86895"/>
    <w:rsid w:val="00E472F5"/>
    <w:rsid w:val="00E6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0D140D-1DE6-4767-918D-78079D056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E15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5B4E15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5B4E15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B4E15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5B4E15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3">
    <w:name w:val="Hyperlink"/>
    <w:semiHidden/>
    <w:rsid w:val="005B4E15"/>
    <w:rPr>
      <w:color w:val="0000FF"/>
    </w:rPr>
  </w:style>
  <w:style w:type="paragraph" w:styleId="a4">
    <w:name w:val="header"/>
    <w:basedOn w:val="a"/>
    <w:link w:val="Char"/>
    <w:uiPriority w:val="99"/>
    <w:unhideWhenUsed/>
    <w:rsid w:val="00E64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4D24"/>
    <w:rPr>
      <w:rFonts w:ascii="Times New Roman" w:eastAsia="宋体" w:hAnsi="Times New Roman" w:cs="Times New Roman"/>
      <w:kern w:val="1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4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4D24"/>
    <w:rPr>
      <w:rFonts w:ascii="Times New Roman" w:eastAsia="宋体" w:hAnsi="Times New Roman" w:cs="Times New Roman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56F95-BB2B-44A1-85BA-33EADF9CD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16</Pages>
  <Words>1744</Words>
  <Characters>9943</Characters>
  <Application>Microsoft Office Word</Application>
  <DocSecurity>0</DocSecurity>
  <Lines>82</Lines>
  <Paragraphs>23</Paragraphs>
  <ScaleCrop>false</ScaleCrop>
  <Company/>
  <LinksUpToDate>false</LinksUpToDate>
  <CharactersWithSpaces>11664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sf427@126.com</dc:creator>
  <cp:keywords/>
  <dc:description/>
  <cp:lastModifiedBy>sf427@126.com</cp:lastModifiedBy>
  <cp:revision>14</cp:revision>
  <dcterms:created xsi:type="dcterms:W3CDTF">2018-04-27T12:40:00Z</dcterms:created>
  <dcterms:modified xsi:type="dcterms:W3CDTF">2019-04-14T12:09:00Z</dcterms:modified>
</cp:coreProperties>
</file>